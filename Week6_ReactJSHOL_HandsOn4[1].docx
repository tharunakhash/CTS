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0909" w:rsidRDefault="00000000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6F0909">
        <w:rPr>
          <w:sz w:val="24"/>
          <w:szCs w:val="24"/>
        </w:rPr>
        <w:t xml:space="preserve"> </w:t>
      </w:r>
    </w:p>
    <w:p w:rsidR="00E921E5" w:rsidRPr="006F0909" w:rsidRDefault="00000000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b/>
          <w:sz w:val="24"/>
          <w:szCs w:val="24"/>
        </w:rPr>
        <w:t>Objectives</w:t>
      </w:r>
    </w:p>
    <w:p w:rsidR="00E921E5" w:rsidRPr="006F0909" w:rsidRDefault="00000000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Explain the need and Benefits of component life cycle</w:t>
      </w:r>
    </w:p>
    <w:p w:rsidR="00E921E5" w:rsidRPr="006F0909" w:rsidRDefault="00000000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Identify various life cycle hook methods</w:t>
      </w:r>
    </w:p>
    <w:p w:rsidR="00E921E5" w:rsidRPr="006F0909" w:rsidRDefault="00000000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List the sequence of steps in rendering a component</w:t>
      </w:r>
    </w:p>
    <w:p w:rsidR="00E921E5" w:rsidRPr="006F0909" w:rsidRDefault="00E921E5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In this hands-on lab:</w:t>
      </w:r>
    </w:p>
    <w:p w:rsidR="00E921E5" w:rsidRPr="006F0909" w:rsidRDefault="00000000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Implement </w:t>
      </w:r>
      <w:proofErr w:type="spellStart"/>
      <w:proofErr w:type="gramStart"/>
      <w:r w:rsidRPr="006F0909">
        <w:rPr>
          <w:rFonts w:ascii="Arial" w:hAnsi="Arial" w:cs="Arial"/>
          <w:sz w:val="24"/>
          <w:szCs w:val="24"/>
        </w:rPr>
        <w:t>componentDidMount</w:t>
      </w:r>
      <w:proofErr w:type="spellEnd"/>
      <w:r w:rsidRPr="006F0909">
        <w:rPr>
          <w:rFonts w:ascii="Arial" w:hAnsi="Arial" w:cs="Arial"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sz w:val="24"/>
          <w:szCs w:val="24"/>
        </w:rPr>
        <w:t>) hook</w:t>
      </w:r>
    </w:p>
    <w:p w:rsidR="006F0909" w:rsidRDefault="00000000" w:rsidP="006F0909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Implementing </w:t>
      </w:r>
      <w:proofErr w:type="spellStart"/>
      <w:proofErr w:type="gramStart"/>
      <w:r w:rsidRPr="006F0909">
        <w:rPr>
          <w:rFonts w:ascii="Arial" w:hAnsi="Arial" w:cs="Arial"/>
          <w:sz w:val="24"/>
          <w:szCs w:val="24"/>
        </w:rPr>
        <w:t>componentDidCatch</w:t>
      </w:r>
      <w:proofErr w:type="spellEnd"/>
      <w:r w:rsidRPr="006F0909">
        <w:rPr>
          <w:rFonts w:ascii="Arial" w:hAnsi="Arial" w:cs="Arial"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sz w:val="24"/>
          <w:szCs w:val="24"/>
        </w:rPr>
        <w:t>) life cycle hook.</w:t>
      </w:r>
    </w:p>
    <w:p w:rsidR="006F0909" w:rsidRPr="006F0909" w:rsidRDefault="006F0909" w:rsidP="006F0909">
      <w:pPr>
        <w:pStyle w:val="ListParagraph"/>
        <w:spacing w:line="252" w:lineRule="auto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Create a new react application using </w:t>
      </w:r>
      <w:r w:rsidRPr="006F0909">
        <w:rPr>
          <w:rFonts w:ascii="Arial" w:hAnsi="Arial" w:cs="Arial"/>
          <w:i/>
          <w:sz w:val="24"/>
          <w:szCs w:val="24"/>
        </w:rPr>
        <w:t>create-react-app</w:t>
      </w:r>
      <w:r w:rsidRPr="006F0909">
        <w:rPr>
          <w:rFonts w:ascii="Arial" w:hAnsi="Arial" w:cs="Arial"/>
          <w:sz w:val="24"/>
          <w:szCs w:val="24"/>
        </w:rPr>
        <w:t xml:space="preserve"> tool with the name as “</w:t>
      </w:r>
      <w:proofErr w:type="spellStart"/>
      <w:r w:rsidRPr="006F0909">
        <w:rPr>
          <w:rFonts w:ascii="Arial" w:hAnsi="Arial" w:cs="Arial"/>
          <w:sz w:val="24"/>
          <w:szCs w:val="24"/>
        </w:rPr>
        <w:t>blogapp</w:t>
      </w:r>
      <w:proofErr w:type="spellEnd"/>
      <w:r w:rsidRPr="006F0909">
        <w:rPr>
          <w:rFonts w:ascii="Arial" w:hAnsi="Arial" w:cs="Arial"/>
          <w:sz w:val="24"/>
          <w:szCs w:val="24"/>
        </w:rPr>
        <w:t>”</w:t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Open the application using VS Code</w:t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Create a new file named as </w:t>
      </w:r>
      <w:r w:rsidRPr="006F0909">
        <w:rPr>
          <w:rFonts w:ascii="Arial" w:hAnsi="Arial" w:cs="Arial"/>
          <w:b/>
          <w:sz w:val="24"/>
          <w:szCs w:val="24"/>
        </w:rPr>
        <w:t>Post.js</w:t>
      </w:r>
      <w:r w:rsidRPr="006F090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0909">
        <w:rPr>
          <w:rFonts w:ascii="Arial" w:hAnsi="Arial" w:cs="Arial"/>
          <w:b/>
          <w:sz w:val="24"/>
          <w:szCs w:val="24"/>
        </w:rPr>
        <w:t>src</w:t>
      </w:r>
      <w:proofErr w:type="spellEnd"/>
      <w:r w:rsidRPr="006F0909">
        <w:rPr>
          <w:rFonts w:ascii="Arial" w:hAnsi="Arial" w:cs="Arial"/>
          <w:b/>
          <w:sz w:val="24"/>
          <w:szCs w:val="24"/>
        </w:rPr>
        <w:t xml:space="preserve"> folder</w:t>
      </w:r>
      <w:r w:rsidRPr="006F0909">
        <w:rPr>
          <w:rFonts w:ascii="Arial" w:hAnsi="Arial" w:cs="Arial"/>
          <w:sz w:val="24"/>
          <w:szCs w:val="24"/>
        </w:rPr>
        <w:t xml:space="preserve"> with following properties</w:t>
      </w:r>
    </w:p>
    <w:p w:rsidR="00E921E5" w:rsidRPr="006F0909" w:rsidRDefault="00E921E5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07970" cy="178054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2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>: Post class</w:t>
      </w:r>
    </w:p>
    <w:p w:rsidR="00E921E5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Create a new </w:t>
      </w:r>
      <w:proofErr w:type="gramStart"/>
      <w:r w:rsidRPr="006F0909">
        <w:rPr>
          <w:rFonts w:ascii="Arial" w:hAnsi="Arial" w:cs="Arial"/>
          <w:sz w:val="24"/>
          <w:szCs w:val="24"/>
        </w:rPr>
        <w:t>class based</w:t>
      </w:r>
      <w:proofErr w:type="gramEnd"/>
      <w:r w:rsidRPr="006F0909">
        <w:rPr>
          <w:rFonts w:ascii="Arial" w:hAnsi="Arial" w:cs="Arial"/>
          <w:sz w:val="24"/>
          <w:szCs w:val="24"/>
        </w:rPr>
        <w:t xml:space="preserve"> component named as </w:t>
      </w:r>
      <w:r w:rsidRPr="006F0909">
        <w:rPr>
          <w:rFonts w:ascii="Arial" w:hAnsi="Arial" w:cs="Arial"/>
          <w:b/>
          <w:sz w:val="24"/>
          <w:szCs w:val="24"/>
        </w:rPr>
        <w:t>Posts</w:t>
      </w:r>
      <w:r w:rsidRPr="006F0909">
        <w:rPr>
          <w:rFonts w:ascii="Arial" w:hAnsi="Arial" w:cs="Arial"/>
          <w:sz w:val="24"/>
          <w:szCs w:val="24"/>
        </w:rPr>
        <w:t xml:space="preserve"> inside </w:t>
      </w:r>
      <w:r w:rsidRPr="006F0909">
        <w:rPr>
          <w:rFonts w:ascii="Arial" w:hAnsi="Arial" w:cs="Arial"/>
          <w:b/>
          <w:sz w:val="24"/>
          <w:szCs w:val="24"/>
        </w:rPr>
        <w:t>Posts.js</w:t>
      </w:r>
      <w:r w:rsidRPr="006F0909">
        <w:rPr>
          <w:rFonts w:ascii="Arial" w:hAnsi="Arial" w:cs="Arial"/>
          <w:sz w:val="24"/>
          <w:szCs w:val="24"/>
        </w:rPr>
        <w:t xml:space="preserve"> file</w:t>
      </w:r>
    </w:p>
    <w:p w:rsidR="006F0909" w:rsidRP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01975" cy="124714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3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>: Posts Component</w:t>
      </w:r>
    </w:p>
    <w:p w:rsidR="006F0909" w:rsidRPr="006F0909" w:rsidRDefault="006F0909" w:rsidP="006F0909"/>
    <w:p w:rsidR="00E921E5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Initialize the component with a list of Post in state of the component using the constructor</w:t>
      </w: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6F0909" w:rsidRPr="006F0909" w:rsidRDefault="006F0909" w:rsidP="006F0909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lastRenderedPageBreak/>
        <w:t xml:space="preserve">Create a new method in component with the name as </w:t>
      </w:r>
      <w:proofErr w:type="spellStart"/>
      <w:proofErr w:type="gramStart"/>
      <w:r w:rsidRPr="006F0909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6F0909">
        <w:rPr>
          <w:rFonts w:ascii="Arial" w:hAnsi="Arial" w:cs="Arial"/>
          <w:b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b/>
          <w:sz w:val="24"/>
          <w:szCs w:val="24"/>
        </w:rPr>
        <w:t>)</w:t>
      </w:r>
      <w:r w:rsidRPr="006F0909">
        <w:rPr>
          <w:rFonts w:ascii="Arial" w:hAnsi="Arial" w:cs="Arial"/>
          <w:sz w:val="24"/>
          <w:szCs w:val="24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6F0909">
        <w:rPr>
          <w:rFonts w:ascii="Arial" w:hAnsi="Arial" w:cs="Arial"/>
          <w:sz w:val="24"/>
          <w:szCs w:val="24"/>
        </w:rPr>
        <w:t>url</w:t>
      </w:r>
      <w:proofErr w:type="spellEnd"/>
      <w:r w:rsidRPr="006F0909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HYPERLINK "https://jsonplaceholder.typicode.com/posts" </w:instrText>
      </w:r>
      <w:r w:rsidRPr="006F0909">
        <w:rPr>
          <w:sz w:val="24"/>
          <w:szCs w:val="24"/>
        </w:rPr>
      </w:r>
      <w:r w:rsidRPr="006F0909">
        <w:rPr>
          <w:sz w:val="24"/>
          <w:szCs w:val="24"/>
        </w:rPr>
        <w:fldChar w:fldCharType="separate"/>
      </w:r>
      <w:r w:rsidRPr="006F0909">
        <w:rPr>
          <w:rStyle w:val="Hyperlink"/>
          <w:rFonts w:ascii="Arial" w:hAnsi="Arial" w:cs="Arial"/>
          <w:sz w:val="24"/>
          <w:szCs w:val="24"/>
        </w:rPr>
        <w:t>https://jsonplaceholder.typicode.com/posts</w:t>
      </w:r>
      <w:r w:rsidRPr="006F0909">
        <w:rPr>
          <w:rStyle w:val="Hyperlink"/>
          <w:rFonts w:ascii="Arial" w:hAnsi="Arial" w:cs="Arial"/>
          <w:sz w:val="24"/>
          <w:szCs w:val="24"/>
        </w:rPr>
        <w:fldChar w:fldCharType="end"/>
      </w:r>
      <w:r w:rsidRPr="006F0909">
        <w:rPr>
          <w:rFonts w:ascii="Arial" w:hAnsi="Arial" w:cs="Arial"/>
          <w:sz w:val="24"/>
          <w:szCs w:val="24"/>
        </w:rPr>
        <w:t xml:space="preserve">) </w:t>
      </w:r>
    </w:p>
    <w:p w:rsidR="00E921E5" w:rsidRPr="006F0909" w:rsidRDefault="00E921E5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30575" cy="190309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4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 xml:space="preserve">: </w:t>
      </w:r>
      <w:proofErr w:type="spellStart"/>
      <w:proofErr w:type="gramStart"/>
      <w:r w:rsidRPr="006F0909">
        <w:rPr>
          <w:sz w:val="24"/>
          <w:szCs w:val="24"/>
        </w:rPr>
        <w:t>loadPosts</w:t>
      </w:r>
      <w:proofErr w:type="spellEnd"/>
      <w:r w:rsidRPr="006F0909">
        <w:rPr>
          <w:sz w:val="24"/>
          <w:szCs w:val="24"/>
        </w:rPr>
        <w:t>(</w:t>
      </w:r>
      <w:proofErr w:type="gramEnd"/>
      <w:r w:rsidRPr="006F0909">
        <w:rPr>
          <w:sz w:val="24"/>
          <w:szCs w:val="24"/>
        </w:rPr>
        <w:t>) method</w:t>
      </w:r>
      <w:r w:rsidRPr="006F0909">
        <w:rPr>
          <w:sz w:val="24"/>
          <w:szCs w:val="24"/>
        </w:rPr>
        <w:tab/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Implement the </w:t>
      </w:r>
      <w:proofErr w:type="spellStart"/>
      <w:proofErr w:type="gramStart"/>
      <w:r w:rsidRPr="006F0909">
        <w:rPr>
          <w:rFonts w:ascii="Arial" w:hAnsi="Arial" w:cs="Arial"/>
          <w:b/>
          <w:sz w:val="24"/>
          <w:szCs w:val="24"/>
        </w:rPr>
        <w:t>componentDidMount</w:t>
      </w:r>
      <w:proofErr w:type="spellEnd"/>
      <w:r w:rsidRPr="006F0909">
        <w:rPr>
          <w:rFonts w:ascii="Arial" w:hAnsi="Arial" w:cs="Arial"/>
          <w:b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b/>
          <w:sz w:val="24"/>
          <w:szCs w:val="24"/>
        </w:rPr>
        <w:t>)</w:t>
      </w:r>
      <w:r w:rsidRPr="006F0909">
        <w:rPr>
          <w:rFonts w:ascii="Arial" w:hAnsi="Arial" w:cs="Arial"/>
          <w:sz w:val="24"/>
          <w:szCs w:val="24"/>
        </w:rPr>
        <w:t xml:space="preserve"> hook to make calls to </w:t>
      </w:r>
      <w:proofErr w:type="spellStart"/>
      <w:proofErr w:type="gramStart"/>
      <w:r w:rsidRPr="006F0909">
        <w:rPr>
          <w:rFonts w:ascii="Arial" w:hAnsi="Arial" w:cs="Arial"/>
          <w:b/>
          <w:sz w:val="24"/>
          <w:szCs w:val="24"/>
        </w:rPr>
        <w:t>loadPosts</w:t>
      </w:r>
      <w:proofErr w:type="spellEnd"/>
      <w:r w:rsidRPr="006F0909">
        <w:rPr>
          <w:rFonts w:ascii="Arial" w:hAnsi="Arial" w:cs="Arial"/>
          <w:b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b/>
          <w:sz w:val="24"/>
          <w:szCs w:val="24"/>
        </w:rPr>
        <w:t>)</w:t>
      </w:r>
      <w:r w:rsidRPr="006F0909">
        <w:rPr>
          <w:rFonts w:ascii="Arial" w:hAnsi="Arial" w:cs="Arial"/>
          <w:sz w:val="24"/>
          <w:szCs w:val="24"/>
        </w:rPr>
        <w:t xml:space="preserve"> which will fetch the posts</w:t>
      </w:r>
    </w:p>
    <w:p w:rsidR="00E921E5" w:rsidRPr="006F0909" w:rsidRDefault="00E921E5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5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 xml:space="preserve">: </w:t>
      </w:r>
      <w:proofErr w:type="spellStart"/>
      <w:proofErr w:type="gramStart"/>
      <w:r w:rsidRPr="006F0909">
        <w:rPr>
          <w:sz w:val="24"/>
          <w:szCs w:val="24"/>
        </w:rPr>
        <w:t>componentDidMount</w:t>
      </w:r>
      <w:proofErr w:type="spellEnd"/>
      <w:r w:rsidRPr="006F0909">
        <w:rPr>
          <w:sz w:val="24"/>
          <w:szCs w:val="24"/>
        </w:rPr>
        <w:t>(</w:t>
      </w:r>
      <w:proofErr w:type="gramEnd"/>
      <w:r w:rsidRPr="006F0909">
        <w:rPr>
          <w:sz w:val="24"/>
          <w:szCs w:val="24"/>
        </w:rPr>
        <w:t>) hook</w:t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Implement the </w:t>
      </w:r>
      <w:proofErr w:type="gramStart"/>
      <w:r w:rsidRPr="006F0909">
        <w:rPr>
          <w:rFonts w:ascii="Arial" w:hAnsi="Arial" w:cs="Arial"/>
          <w:b/>
          <w:sz w:val="24"/>
          <w:szCs w:val="24"/>
        </w:rPr>
        <w:t>render(</w:t>
      </w:r>
      <w:proofErr w:type="gramEnd"/>
      <w:r w:rsidRPr="006F0909">
        <w:rPr>
          <w:rFonts w:ascii="Arial" w:hAnsi="Arial" w:cs="Arial"/>
          <w:b/>
          <w:sz w:val="24"/>
          <w:szCs w:val="24"/>
        </w:rPr>
        <w:t>)</w:t>
      </w:r>
      <w:r w:rsidRPr="006F0909">
        <w:rPr>
          <w:rFonts w:ascii="Arial" w:hAnsi="Arial" w:cs="Arial"/>
          <w:sz w:val="24"/>
          <w:szCs w:val="24"/>
        </w:rPr>
        <w:t xml:space="preserve"> which will display the title and post of posts in html page using heading and paragraphs respectively.</w:t>
      </w: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22320" cy="230397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035" cy="23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6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 xml:space="preserve">: </w:t>
      </w:r>
      <w:proofErr w:type="gramStart"/>
      <w:r w:rsidRPr="006F0909">
        <w:rPr>
          <w:sz w:val="24"/>
          <w:szCs w:val="24"/>
        </w:rPr>
        <w:t>render(</w:t>
      </w:r>
      <w:proofErr w:type="gramEnd"/>
      <w:r w:rsidRPr="006F0909">
        <w:rPr>
          <w:sz w:val="24"/>
          <w:szCs w:val="24"/>
        </w:rPr>
        <w:t>) method</w:t>
      </w:r>
    </w:p>
    <w:p w:rsidR="006F0909" w:rsidRDefault="006F0909" w:rsidP="006F0909"/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lastRenderedPageBreak/>
        <w:t xml:space="preserve">Define a </w:t>
      </w:r>
      <w:proofErr w:type="spellStart"/>
      <w:proofErr w:type="gramStart"/>
      <w:r w:rsidRPr="006F0909">
        <w:rPr>
          <w:rFonts w:ascii="Arial" w:hAnsi="Arial" w:cs="Arial"/>
          <w:b/>
          <w:sz w:val="24"/>
          <w:szCs w:val="24"/>
        </w:rPr>
        <w:t>componentDidCatch</w:t>
      </w:r>
      <w:proofErr w:type="spellEnd"/>
      <w:r w:rsidRPr="006F0909">
        <w:rPr>
          <w:rFonts w:ascii="Arial" w:hAnsi="Arial" w:cs="Arial"/>
          <w:b/>
          <w:sz w:val="24"/>
          <w:szCs w:val="24"/>
        </w:rPr>
        <w:t>(</w:t>
      </w:r>
      <w:proofErr w:type="gramEnd"/>
      <w:r w:rsidRPr="006F0909">
        <w:rPr>
          <w:rFonts w:ascii="Arial" w:hAnsi="Arial" w:cs="Arial"/>
          <w:b/>
          <w:sz w:val="24"/>
          <w:szCs w:val="24"/>
        </w:rPr>
        <w:t>)</w:t>
      </w:r>
      <w:r w:rsidRPr="006F0909">
        <w:rPr>
          <w:rFonts w:ascii="Arial" w:hAnsi="Arial" w:cs="Arial"/>
          <w:sz w:val="24"/>
          <w:szCs w:val="24"/>
        </w:rPr>
        <w:t xml:space="preserve"> method which will be responsible for displaying any error happing in the component as alert messages.</w:t>
      </w:r>
    </w:p>
    <w:p w:rsidR="00E921E5" w:rsidRPr="006F0909" w:rsidRDefault="00E921E5">
      <w:pPr>
        <w:pStyle w:val="ListParagraph"/>
        <w:rPr>
          <w:rFonts w:ascii="Arial" w:hAnsi="Arial" w:cs="Arial"/>
          <w:sz w:val="24"/>
          <w:szCs w:val="24"/>
        </w:rPr>
      </w:pPr>
    </w:p>
    <w:p w:rsidR="00E921E5" w:rsidRPr="006F0909" w:rsidRDefault="00000000">
      <w:pPr>
        <w:pStyle w:val="ListParagraph"/>
        <w:keepNext/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75685" cy="2761615"/>
            <wp:effectExtent l="0" t="0" r="571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Caption"/>
        <w:ind w:left="720"/>
        <w:rPr>
          <w:sz w:val="24"/>
          <w:szCs w:val="24"/>
        </w:rPr>
      </w:pPr>
      <w:r w:rsidRPr="006F0909">
        <w:rPr>
          <w:sz w:val="24"/>
          <w:szCs w:val="24"/>
        </w:rPr>
        <w:t xml:space="preserve">Figure </w:t>
      </w:r>
      <w:r w:rsidRPr="006F0909">
        <w:rPr>
          <w:sz w:val="24"/>
          <w:szCs w:val="24"/>
        </w:rPr>
        <w:fldChar w:fldCharType="begin"/>
      </w:r>
      <w:r w:rsidRPr="006F0909">
        <w:rPr>
          <w:sz w:val="24"/>
          <w:szCs w:val="24"/>
        </w:rPr>
        <w:instrText xml:space="preserve"> SEQ Figure \* ARABIC </w:instrText>
      </w:r>
      <w:r w:rsidRPr="006F0909">
        <w:rPr>
          <w:sz w:val="24"/>
          <w:szCs w:val="24"/>
        </w:rPr>
        <w:fldChar w:fldCharType="separate"/>
      </w:r>
      <w:r w:rsidRPr="006F0909">
        <w:rPr>
          <w:sz w:val="24"/>
          <w:szCs w:val="24"/>
        </w:rPr>
        <w:t>7</w:t>
      </w:r>
      <w:r w:rsidRPr="006F0909">
        <w:rPr>
          <w:sz w:val="24"/>
          <w:szCs w:val="24"/>
        </w:rPr>
        <w:fldChar w:fldCharType="end"/>
      </w:r>
      <w:r w:rsidRPr="006F0909">
        <w:rPr>
          <w:sz w:val="24"/>
          <w:szCs w:val="24"/>
        </w:rPr>
        <w:t xml:space="preserve">: </w:t>
      </w:r>
      <w:proofErr w:type="spellStart"/>
      <w:proofErr w:type="gramStart"/>
      <w:r w:rsidRPr="006F0909">
        <w:rPr>
          <w:sz w:val="24"/>
          <w:szCs w:val="24"/>
        </w:rPr>
        <w:t>componentDidCatch</w:t>
      </w:r>
      <w:proofErr w:type="spellEnd"/>
      <w:r w:rsidRPr="006F0909">
        <w:rPr>
          <w:sz w:val="24"/>
          <w:szCs w:val="24"/>
        </w:rPr>
        <w:t>(</w:t>
      </w:r>
      <w:proofErr w:type="gramEnd"/>
      <w:r w:rsidRPr="006F0909">
        <w:rPr>
          <w:sz w:val="24"/>
          <w:szCs w:val="24"/>
        </w:rPr>
        <w:t>) hook</w:t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>Add the Posts component to App component.</w:t>
      </w:r>
    </w:p>
    <w:p w:rsidR="00E921E5" w:rsidRPr="006F0909" w:rsidRDefault="0000000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0909">
        <w:rPr>
          <w:rFonts w:ascii="Arial" w:hAnsi="Arial" w:cs="Arial"/>
          <w:sz w:val="24"/>
          <w:szCs w:val="24"/>
        </w:rPr>
        <w:t xml:space="preserve">Build and </w:t>
      </w:r>
      <w:proofErr w:type="gramStart"/>
      <w:r w:rsidRPr="006F0909">
        <w:rPr>
          <w:rFonts w:ascii="Arial" w:hAnsi="Arial" w:cs="Arial"/>
          <w:sz w:val="24"/>
          <w:szCs w:val="24"/>
        </w:rPr>
        <w:t>Run</w:t>
      </w:r>
      <w:proofErr w:type="gramEnd"/>
      <w:r w:rsidRPr="006F0909">
        <w:rPr>
          <w:rFonts w:ascii="Arial" w:hAnsi="Arial" w:cs="Arial"/>
          <w:sz w:val="24"/>
          <w:szCs w:val="24"/>
        </w:rPr>
        <w:t xml:space="preserve"> the application using </w:t>
      </w:r>
      <w:proofErr w:type="spellStart"/>
      <w:r w:rsidRPr="006F0909">
        <w:rPr>
          <w:rFonts w:ascii="Arial" w:hAnsi="Arial" w:cs="Arial"/>
          <w:i/>
          <w:sz w:val="24"/>
          <w:szCs w:val="24"/>
        </w:rPr>
        <w:t>npm</w:t>
      </w:r>
      <w:proofErr w:type="spellEnd"/>
      <w:r w:rsidRPr="006F0909">
        <w:rPr>
          <w:rFonts w:ascii="Arial" w:hAnsi="Arial" w:cs="Arial"/>
          <w:i/>
          <w:sz w:val="24"/>
          <w:szCs w:val="24"/>
        </w:rPr>
        <w:t xml:space="preserve"> start</w:t>
      </w:r>
      <w:r w:rsidRPr="006F0909">
        <w:rPr>
          <w:rFonts w:ascii="Arial" w:hAnsi="Arial" w:cs="Arial"/>
          <w:sz w:val="24"/>
          <w:szCs w:val="24"/>
        </w:rPr>
        <w:t xml:space="preserve"> command.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Need for Lifecycle Methods:</w:t>
      </w:r>
    </w:p>
    <w:p w:rsidR="00E921E5" w:rsidRPr="006F0909" w:rsidRDefault="00000000">
      <w:pPr>
        <w:pStyle w:val="NormalWeb"/>
        <w:rPr>
          <w:sz w:val="28"/>
          <w:szCs w:val="28"/>
        </w:rPr>
      </w:pPr>
      <w:r w:rsidRPr="006F0909">
        <w:rPr>
          <w:sz w:val="28"/>
          <w:szCs w:val="28"/>
        </w:rPr>
        <w:t xml:space="preserve">React components go through different phases (mounting, updating, unmounting). Lifecycle methods allow developers to </w:t>
      </w:r>
      <w:r w:rsidRPr="006F0909">
        <w:rPr>
          <w:rStyle w:val="Strong"/>
          <w:sz w:val="28"/>
          <w:szCs w:val="28"/>
        </w:rPr>
        <w:t>hook into</w:t>
      </w:r>
      <w:r w:rsidRPr="006F0909">
        <w:rPr>
          <w:sz w:val="28"/>
          <w:szCs w:val="28"/>
        </w:rPr>
        <w:t xml:space="preserve"> these phases to perform actions like: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sz w:val="28"/>
          <w:szCs w:val="28"/>
        </w:rPr>
        <w:t>Fetching data from APIs.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sz w:val="28"/>
          <w:szCs w:val="28"/>
        </w:rPr>
        <w:t>Managing DOM interactions.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sz w:val="28"/>
          <w:szCs w:val="28"/>
        </w:rPr>
        <w:t>Setting timers or intervals.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sz w:val="28"/>
          <w:szCs w:val="28"/>
        </w:rPr>
        <w:t>Performing cleanup tasks.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Benefits:</w:t>
      </w:r>
    </w:p>
    <w:p w:rsidR="00E921E5" w:rsidRPr="006F0909" w:rsidRDefault="00000000">
      <w:pPr>
        <w:pStyle w:val="NormalWeb"/>
        <w:ind w:firstLineChars="300" w:firstLine="843"/>
        <w:rPr>
          <w:sz w:val="28"/>
          <w:szCs w:val="28"/>
        </w:rPr>
      </w:pPr>
      <w:r w:rsidRPr="006F0909">
        <w:rPr>
          <w:rStyle w:val="Strong"/>
          <w:sz w:val="28"/>
          <w:szCs w:val="28"/>
        </w:rPr>
        <w:t>Controlled Component Behavior:</w:t>
      </w:r>
      <w:r w:rsidRPr="006F0909">
        <w:rPr>
          <w:sz w:val="28"/>
          <w:szCs w:val="28"/>
        </w:rPr>
        <w:t xml:space="preserve"> You can control what happens at each stage of the component's life.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Strong"/>
          <w:sz w:val="28"/>
          <w:szCs w:val="28"/>
        </w:rPr>
        <w:t>Data Fetching:</w:t>
      </w:r>
      <w:r w:rsidRPr="006F0909">
        <w:rPr>
          <w:sz w:val="28"/>
          <w:szCs w:val="28"/>
        </w:rPr>
        <w:t xml:space="preserve"> Fetch external data when the component loads (</w:t>
      </w:r>
      <w:proofErr w:type="spell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6F0909">
        <w:rPr>
          <w:sz w:val="28"/>
          <w:szCs w:val="28"/>
        </w:rPr>
        <w:t>).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Strong"/>
          <w:sz w:val="28"/>
          <w:szCs w:val="28"/>
        </w:rPr>
        <w:t>Memory Management:</w:t>
      </w:r>
      <w:r w:rsidRPr="006F0909">
        <w:rPr>
          <w:sz w:val="28"/>
          <w:szCs w:val="28"/>
        </w:rPr>
        <w:t xml:space="preserve"> Clean up listeners/timers during unmounting (</w:t>
      </w:r>
      <w:proofErr w:type="spell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componentWillUnmount</w:t>
      </w:r>
      <w:proofErr w:type="spellEnd"/>
      <w:r w:rsidRPr="006F0909">
        <w:rPr>
          <w:sz w:val="28"/>
          <w:szCs w:val="28"/>
        </w:rPr>
        <w:t>).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Strong"/>
          <w:sz w:val="28"/>
          <w:szCs w:val="28"/>
        </w:rPr>
        <w:t>Error Handling:</w:t>
      </w:r>
      <w:r w:rsidRPr="006F0909">
        <w:rPr>
          <w:sz w:val="28"/>
          <w:szCs w:val="28"/>
        </w:rPr>
        <w:t xml:space="preserve"> Catch and handle runtime errors gracefully (</w:t>
      </w:r>
      <w:proofErr w:type="spell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6F0909">
        <w:rPr>
          <w:sz w:val="28"/>
          <w:szCs w:val="28"/>
        </w:rPr>
        <w:t>).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Strong"/>
          <w:sz w:val="28"/>
          <w:szCs w:val="28"/>
        </w:rPr>
        <w:t>Optimization:</w:t>
      </w:r>
      <w:r w:rsidRPr="006F0909">
        <w:rPr>
          <w:sz w:val="28"/>
          <w:szCs w:val="28"/>
        </w:rPr>
        <w:t xml:space="preserve"> Update only when </w:t>
      </w:r>
      <w:proofErr w:type="gramStart"/>
      <w:r w:rsidRPr="006F0909">
        <w:rPr>
          <w:sz w:val="28"/>
          <w:szCs w:val="28"/>
        </w:rPr>
        <w:t>necessary</w:t>
      </w:r>
      <w:proofErr w:type="gramEnd"/>
      <w:r w:rsidRPr="006F0909">
        <w:rPr>
          <w:sz w:val="28"/>
          <w:szCs w:val="28"/>
        </w:rPr>
        <w:t xml:space="preserve"> using methods like </w:t>
      </w:r>
      <w:proofErr w:type="spell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shouldComponentUpdate</w:t>
      </w:r>
      <w:proofErr w:type="spellEnd"/>
      <w:r w:rsidRPr="006F0909">
        <w:rPr>
          <w:sz w:val="28"/>
          <w:szCs w:val="28"/>
        </w:rPr>
        <w:t>.</w:t>
      </w:r>
    </w:p>
    <w:p w:rsidR="00E921E5" w:rsidRPr="006F0909" w:rsidRDefault="00000000">
      <w:pPr>
        <w:pStyle w:val="Heading2"/>
        <w:rPr>
          <w:rFonts w:ascii="Times New Roman" w:hAnsi="Times New Roman" w:hint="default"/>
          <w:sz w:val="40"/>
          <w:szCs w:val="40"/>
        </w:rPr>
      </w:pPr>
      <w:r w:rsidRPr="006F0909">
        <w:rPr>
          <w:rFonts w:ascii="Times New Roman" w:hAnsi="Times New Roman" w:hint="default"/>
          <w:sz w:val="40"/>
          <w:szCs w:val="40"/>
        </w:rPr>
        <w:lastRenderedPageBreak/>
        <w:t xml:space="preserve"> 2. </w:t>
      </w:r>
      <w:r w:rsidRPr="006F0909">
        <w:rPr>
          <w:rStyle w:val="Strong"/>
          <w:rFonts w:ascii="Times New Roman" w:hAnsi="Times New Roman" w:hint="default"/>
          <w:b/>
          <w:bCs/>
          <w:sz w:val="40"/>
          <w:szCs w:val="40"/>
        </w:rPr>
        <w:t>Identify Various Lifecycle Hook Methods</w:t>
      </w:r>
    </w:p>
    <w:p w:rsidR="00E921E5" w:rsidRPr="006F0909" w:rsidRDefault="00000000">
      <w:pPr>
        <w:pStyle w:val="NormalWeb"/>
        <w:ind w:firstLineChars="550" w:firstLine="1540"/>
        <w:rPr>
          <w:sz w:val="28"/>
          <w:szCs w:val="28"/>
        </w:rPr>
      </w:pPr>
      <w:r w:rsidRPr="006F0909">
        <w:rPr>
          <w:sz w:val="28"/>
          <w:szCs w:val="28"/>
        </w:rPr>
        <w:t xml:space="preserve">React lifecycle methods are mainly divided into </w:t>
      </w:r>
      <w:r w:rsidRPr="006F0909">
        <w:rPr>
          <w:rStyle w:val="Strong"/>
          <w:sz w:val="28"/>
          <w:szCs w:val="28"/>
        </w:rPr>
        <w:t>3 phases</w:t>
      </w:r>
      <w:r w:rsidRPr="006F0909">
        <w:rPr>
          <w:sz w:val="28"/>
          <w:szCs w:val="28"/>
        </w:rPr>
        <w:t>: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Mounting Phase</w:t>
      </w:r>
      <w:r w:rsidRPr="006F0909">
        <w:rPr>
          <w:rFonts w:ascii="Times New Roman" w:hAnsi="Times New Roman" w:hint="default"/>
          <w:sz w:val="28"/>
          <w:szCs w:val="28"/>
        </w:rPr>
        <w:t xml:space="preserve"> (when component is created):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constructor(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HTMLCode"/>
          <w:rFonts w:ascii="Times New Roman" w:hAnsi="Times New Roman" w:cs="Times New Roman"/>
          <w:sz w:val="22"/>
          <w:szCs w:val="22"/>
        </w:rPr>
        <w:t xml:space="preserve">static </w:t>
      </w: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getDerivedStateFromProps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render(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Updating Phase</w:t>
      </w:r>
      <w:r w:rsidRPr="006F0909">
        <w:rPr>
          <w:rFonts w:ascii="Times New Roman" w:hAnsi="Times New Roman" w:hint="default"/>
          <w:sz w:val="28"/>
          <w:szCs w:val="28"/>
        </w:rPr>
        <w:t xml:space="preserve"> (when props/state changes):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r w:rsidRPr="006F0909">
        <w:rPr>
          <w:rStyle w:val="HTMLCode"/>
          <w:rFonts w:ascii="Times New Roman" w:hAnsi="Times New Roman" w:cs="Times New Roman"/>
          <w:sz w:val="22"/>
          <w:szCs w:val="22"/>
        </w:rPr>
        <w:t xml:space="preserve">static </w:t>
      </w: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getDerivedStateFromProps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shouldComponentUpdate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render(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getSnapshotBeforeUpdate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Unmounting Phase</w:t>
      </w:r>
      <w:r w:rsidRPr="006F0909">
        <w:rPr>
          <w:rFonts w:ascii="Times New Roman" w:hAnsi="Times New Roman" w:hint="default"/>
          <w:sz w:val="28"/>
          <w:szCs w:val="28"/>
        </w:rPr>
        <w:t xml:space="preserve"> (when component is removed):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componentWillUnmount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Error Handling Phase</w:t>
      </w:r>
      <w:r w:rsidRPr="006F0909">
        <w:rPr>
          <w:rFonts w:ascii="Times New Roman" w:hAnsi="Times New Roman" w:hint="default"/>
          <w:sz w:val="28"/>
          <w:szCs w:val="28"/>
        </w:rPr>
        <w:t>: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error, info)</w:t>
      </w:r>
    </w:p>
    <w:p w:rsidR="00E921E5" w:rsidRPr="006F0909" w:rsidRDefault="00E921E5">
      <w:pPr>
        <w:rPr>
          <w:rFonts w:ascii="Times New Roman" w:hAnsi="Times New Roman" w:cs="Times New Roman"/>
          <w:sz w:val="24"/>
          <w:szCs w:val="24"/>
        </w:rPr>
      </w:pPr>
    </w:p>
    <w:p w:rsidR="00E921E5" w:rsidRPr="006F0909" w:rsidRDefault="00000000">
      <w:pPr>
        <w:pStyle w:val="Heading2"/>
        <w:rPr>
          <w:rFonts w:ascii="Times New Roman" w:hAnsi="Times New Roman" w:hint="default"/>
          <w:sz w:val="40"/>
          <w:szCs w:val="40"/>
        </w:rPr>
      </w:pPr>
      <w:r w:rsidRPr="006F0909">
        <w:rPr>
          <w:rFonts w:ascii="Times New Roman" w:hAnsi="Times New Roman" w:hint="default"/>
          <w:sz w:val="40"/>
          <w:szCs w:val="40"/>
        </w:rPr>
        <w:t xml:space="preserve">3. </w:t>
      </w:r>
      <w:r w:rsidRPr="006F0909">
        <w:rPr>
          <w:rStyle w:val="Strong"/>
          <w:rFonts w:ascii="Times New Roman" w:hAnsi="Times New Roman" w:hint="default"/>
          <w:b/>
          <w:bCs/>
          <w:sz w:val="40"/>
          <w:szCs w:val="40"/>
        </w:rPr>
        <w:t>List the Sequence of Steps in Rendering a Component</w:t>
      </w:r>
    </w:p>
    <w:p w:rsidR="00E921E5" w:rsidRPr="006F0909" w:rsidRDefault="00000000">
      <w:pPr>
        <w:pStyle w:val="Heading3"/>
        <w:rPr>
          <w:rFonts w:ascii="Times New Roman" w:hAnsi="Times New Roman" w:hint="default"/>
          <w:sz w:val="28"/>
          <w:szCs w:val="28"/>
        </w:rPr>
      </w:pPr>
      <w:r w:rsidRPr="006F0909">
        <w:rPr>
          <w:rFonts w:ascii="Times New Roman" w:hAnsi="Times New Roman" w:hint="default"/>
          <w:sz w:val="28"/>
          <w:szCs w:val="28"/>
        </w:rPr>
        <w:t xml:space="preserve">🧭 </w:t>
      </w: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Component Lifecycle Execution Order:</w:t>
      </w:r>
    </w:p>
    <w:p w:rsidR="00E921E5" w:rsidRPr="006F0909" w:rsidRDefault="00000000">
      <w:pPr>
        <w:pStyle w:val="Heading4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Mounting (First render)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constructor(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getDerivedStateFromProps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render(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Default="00000000">
      <w:pPr>
        <w:pStyle w:val="NormalWeb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6F0909" w:rsidRPr="006F0909" w:rsidRDefault="006F0909">
      <w:pPr>
        <w:pStyle w:val="NormalWeb"/>
        <w:ind w:left="720"/>
        <w:rPr>
          <w:sz w:val="28"/>
          <w:szCs w:val="28"/>
        </w:rPr>
      </w:pPr>
    </w:p>
    <w:p w:rsidR="006F0909" w:rsidRDefault="00000000" w:rsidP="006F0909">
      <w:pPr>
        <w:pStyle w:val="Heading4"/>
        <w:rPr>
          <w:rFonts w:ascii="Times New Roman" w:hAnsi="Times New Roman" w:hint="default"/>
          <w:sz w:val="28"/>
          <w:szCs w:val="28"/>
        </w:rPr>
      </w:pPr>
      <w:r w:rsidRPr="006F0909">
        <w:rPr>
          <w:rFonts w:ascii="Times New Roman" w:hAnsi="Times New Roman" w:hint="default"/>
          <w:sz w:val="28"/>
          <w:szCs w:val="28"/>
        </w:rPr>
        <w:lastRenderedPageBreak/>
        <w:t xml:space="preserve"> </w:t>
      </w:r>
    </w:p>
    <w:p w:rsidR="006F0909" w:rsidRPr="006F0909" w:rsidRDefault="00000000" w:rsidP="006F0909">
      <w:pPr>
        <w:pStyle w:val="Heading4"/>
        <w:rPr>
          <w:rFonts w:ascii="Times New Roman" w:hAnsi="Times New Roman" w:hint="default"/>
          <w:sz w:val="28"/>
          <w:szCs w:val="28"/>
        </w:rPr>
      </w:pP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Updating (Re-render on state/props change)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getDerivedStateFromProps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shouldComponentUpdate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render(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getSnapshotBeforeUpdate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componentDidUpdate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Heading4"/>
        <w:rPr>
          <w:rFonts w:ascii="Times New Roman" w:hAnsi="Times New Roman" w:hint="default"/>
          <w:sz w:val="28"/>
          <w:szCs w:val="28"/>
        </w:rPr>
      </w:pPr>
      <w:r w:rsidRPr="006F0909">
        <w:rPr>
          <w:rFonts w:ascii="Times New Roman" w:hAnsi="Times New Roman" w:hint="default"/>
          <w:sz w:val="28"/>
          <w:szCs w:val="28"/>
        </w:rPr>
        <w:t xml:space="preserve"> </w:t>
      </w: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Unmounting</w:t>
      </w:r>
    </w:p>
    <w:p w:rsidR="00E921E5" w:rsidRPr="006F0909" w:rsidRDefault="00000000">
      <w:pPr>
        <w:pStyle w:val="NormalWeb"/>
        <w:ind w:left="720"/>
        <w:rPr>
          <w:sz w:val="28"/>
          <w:szCs w:val="28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componentWillUnmount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)</w:t>
      </w:r>
    </w:p>
    <w:p w:rsidR="00E921E5" w:rsidRPr="006F0909" w:rsidRDefault="00000000">
      <w:pPr>
        <w:pStyle w:val="Heading4"/>
        <w:rPr>
          <w:rFonts w:ascii="Times New Roman" w:hAnsi="Times New Roman" w:hint="default"/>
          <w:sz w:val="28"/>
          <w:szCs w:val="28"/>
        </w:rPr>
      </w:pPr>
      <w:r w:rsidRPr="006F0909">
        <w:rPr>
          <w:rFonts w:ascii="Times New Roman" w:hAnsi="Times New Roman" w:hint="default"/>
          <w:sz w:val="28"/>
          <w:szCs w:val="28"/>
        </w:rPr>
        <w:t xml:space="preserve"> </w:t>
      </w:r>
      <w:r w:rsidRPr="006F0909">
        <w:rPr>
          <w:rStyle w:val="Strong"/>
          <w:rFonts w:ascii="Times New Roman" w:hAnsi="Times New Roman" w:hint="default"/>
          <w:b/>
          <w:bCs/>
          <w:sz w:val="28"/>
          <w:szCs w:val="28"/>
        </w:rPr>
        <w:t>Error Handling (if something fails)</w:t>
      </w:r>
    </w:p>
    <w:p w:rsidR="00E921E5" w:rsidRPr="006F0909" w:rsidRDefault="00000000">
      <w:pPr>
        <w:pStyle w:val="NormalWeb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F0909">
        <w:rPr>
          <w:rStyle w:val="HTMLCode"/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6F0909">
        <w:rPr>
          <w:rStyle w:val="HTMLCode"/>
          <w:rFonts w:ascii="Times New Roman" w:hAnsi="Times New Roman" w:cs="Times New Roman"/>
          <w:sz w:val="22"/>
          <w:szCs w:val="22"/>
        </w:rPr>
        <w:t>error, info)</w:t>
      </w:r>
    </w:p>
    <w:p w:rsidR="00E921E5" w:rsidRPr="006F0909" w:rsidRDefault="00000000">
      <w:pPr>
        <w:pStyle w:val="NormalWeb"/>
        <w:rPr>
          <w:sz w:val="28"/>
          <w:szCs w:val="28"/>
        </w:rPr>
      </w:pPr>
      <w:r w:rsidRPr="006F0909">
        <w:rPr>
          <w:noProof/>
          <w:sz w:val="28"/>
          <w:szCs w:val="28"/>
        </w:rPr>
        <w:drawing>
          <wp:inline distT="0" distB="0" distL="114300" distR="114300">
            <wp:extent cx="6537960" cy="3350895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NormalWeb"/>
        <w:rPr>
          <w:sz w:val="28"/>
          <w:szCs w:val="28"/>
        </w:rPr>
      </w:pPr>
      <w:r w:rsidRPr="006F0909">
        <w:rPr>
          <w:noProof/>
          <w:sz w:val="28"/>
          <w:szCs w:val="28"/>
        </w:rPr>
        <w:lastRenderedPageBreak/>
        <w:drawing>
          <wp:inline distT="0" distB="0" distL="114300" distR="114300">
            <wp:extent cx="6542405" cy="4109720"/>
            <wp:effectExtent l="0" t="0" r="1079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E5" w:rsidRPr="006F0909" w:rsidRDefault="00000000">
      <w:pPr>
        <w:pStyle w:val="NormalWeb"/>
        <w:rPr>
          <w:sz w:val="28"/>
          <w:szCs w:val="28"/>
        </w:rPr>
      </w:pPr>
      <w:r w:rsidRPr="006F0909">
        <w:rPr>
          <w:noProof/>
          <w:sz w:val="28"/>
          <w:szCs w:val="28"/>
        </w:rPr>
        <w:drawing>
          <wp:inline distT="0" distB="0" distL="114300" distR="114300">
            <wp:extent cx="6543675" cy="3484880"/>
            <wp:effectExtent l="0" t="0" r="9525" b="50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E5" w:rsidRPr="006F0909" w:rsidRDefault="00E921E5">
      <w:pPr>
        <w:rPr>
          <w:sz w:val="24"/>
          <w:szCs w:val="24"/>
        </w:rPr>
      </w:pPr>
    </w:p>
    <w:p w:rsidR="00E921E5" w:rsidRPr="006F0909" w:rsidRDefault="00E921E5">
      <w:pPr>
        <w:rPr>
          <w:sz w:val="24"/>
          <w:szCs w:val="24"/>
        </w:rPr>
      </w:pPr>
    </w:p>
    <w:sectPr w:rsidR="00E921E5" w:rsidRPr="006F0909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26C2" w:rsidRDefault="008626C2">
      <w:pPr>
        <w:spacing w:line="240" w:lineRule="auto"/>
      </w:pPr>
      <w:r>
        <w:separator/>
      </w:r>
    </w:p>
  </w:endnote>
  <w:endnote w:type="continuationSeparator" w:id="0">
    <w:p w:rsidR="008626C2" w:rsidRDefault="00862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26C2" w:rsidRDefault="008626C2">
      <w:pPr>
        <w:spacing w:after="0"/>
      </w:pPr>
      <w:r>
        <w:separator/>
      </w:r>
    </w:p>
  </w:footnote>
  <w:footnote w:type="continuationSeparator" w:id="0">
    <w:p w:rsidR="008626C2" w:rsidRDefault="008626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B4E6E"/>
    <w:multiLevelType w:val="multilevel"/>
    <w:tmpl w:val="216B4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56423">
    <w:abstractNumId w:val="9"/>
  </w:num>
  <w:num w:numId="2" w16cid:durableId="538586100">
    <w:abstractNumId w:val="7"/>
  </w:num>
  <w:num w:numId="3" w16cid:durableId="1817185875">
    <w:abstractNumId w:val="6"/>
  </w:num>
  <w:num w:numId="4" w16cid:durableId="1627932780">
    <w:abstractNumId w:val="5"/>
  </w:num>
  <w:num w:numId="5" w16cid:durableId="1944412996">
    <w:abstractNumId w:val="4"/>
  </w:num>
  <w:num w:numId="6" w16cid:durableId="1968075805">
    <w:abstractNumId w:val="8"/>
  </w:num>
  <w:num w:numId="7" w16cid:durableId="463886271">
    <w:abstractNumId w:val="3"/>
  </w:num>
  <w:num w:numId="8" w16cid:durableId="1111588494">
    <w:abstractNumId w:val="2"/>
  </w:num>
  <w:num w:numId="9" w16cid:durableId="2083260499">
    <w:abstractNumId w:val="1"/>
  </w:num>
  <w:num w:numId="10" w16cid:durableId="1438672078">
    <w:abstractNumId w:val="0"/>
  </w:num>
  <w:num w:numId="11" w16cid:durableId="991444351">
    <w:abstractNumId w:val="10"/>
  </w:num>
  <w:num w:numId="12" w16cid:durableId="1859924976">
    <w:abstractNumId w:val="12"/>
  </w:num>
  <w:num w:numId="13" w16cid:durableId="919681483">
    <w:abstractNumId w:val="13"/>
  </w:num>
  <w:num w:numId="14" w16cid:durableId="960377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6875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342F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F0909"/>
    <w:rsid w:val="007152D7"/>
    <w:rsid w:val="00746C14"/>
    <w:rsid w:val="007C2C59"/>
    <w:rsid w:val="00801F23"/>
    <w:rsid w:val="00837632"/>
    <w:rsid w:val="0085640F"/>
    <w:rsid w:val="008567AA"/>
    <w:rsid w:val="008626C2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21E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F6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ECB20"/>
  <w15:docId w15:val="{839FA883-A3E7-4BE3-96B4-517B57D9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index 3" w:qFormat="0"/>
    <w:lsdException w:name="index 4" w:qFormat="0"/>
    <w:lsdException w:name="index 7" w:qFormat="0"/>
    <w:lsdException w:name="index 8" w:qFormat="0"/>
    <w:lsdException w:name="index 9" w:qFormat="0"/>
    <w:lsdException w:name="toc 1" w:qFormat="0"/>
    <w:lsdException w:name="toc 6" w:qFormat="0"/>
    <w:lsdException w:name="toc 7" w:qFormat="0"/>
    <w:lsdException w:name="header" w:qFormat="0"/>
    <w:lsdException w:name="footer" w:qFormat="0"/>
    <w:lsdException w:name="caption" w:semiHidden="1" w:unhideWhenUsed="1"/>
    <w:lsdException w:name="envelope address" w:qFormat="0"/>
    <w:lsdException w:name="envelope return" w:qFormat="0"/>
    <w:lsdException w:name="annotation reference" w:qFormat="0"/>
    <w:lsdException w:name="endnote reference" w:qFormat="0"/>
    <w:lsdException w:name="table of authorities" w:qFormat="0"/>
    <w:lsdException w:name="toa heading" w:qFormat="0"/>
    <w:lsdException w:name="List 5" w:qFormat="0"/>
    <w:lsdException w:name="Closing" w:qFormat="0"/>
    <w:lsdException w:name="Default Paragraph Font" w:semiHidden="1"/>
    <w:lsdException w:name="Body Text Indent" w:qFormat="0"/>
    <w:lsdException w:name="List Continue 3" w:qFormat="0"/>
    <w:lsdException w:name="Body Text First Indent 2" w:qFormat="0"/>
    <w:lsdException w:name="Body Text 2" w:qFormat="0"/>
    <w:lsdException w:name="Body Text Indent 2" w:qFormat="0"/>
    <w:lsdException w:name="Body Text Indent 3" w:qFormat="0"/>
    <w:lsdException w:name="Block Text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Typewriter" w:qFormat="0"/>
    <w:lsdException w:name="HTML Variable" w:qFormat="0"/>
    <w:lsdException w:name="Normal Table" w:semiHidden="1" w:unhideWhenUsed="1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 w:qFormat="0"/>
    <w:lsdException w:name="Table Simple 2" w:semiHidden="1" w:unhideWhenUsed="1"/>
    <w:lsdException w:name="Table Simple 3" w:semiHidden="1" w:unhideWhenUsed="1" w:qFormat="0"/>
    <w:lsdException w:name="Table Classic 1" w:semiHidden="1" w:unhideWhenUsed="1"/>
    <w:lsdException w:name="Table Classic 2" w:semiHidden="1" w:unhideWhenUsed="1" w:qFormat="0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0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0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0"/>
    <w:lsdException w:name="Table List 1" w:semiHidden="1" w:unhideWhenUsed="1"/>
    <w:lsdException w:name="Table List 2" w:semiHidden="1" w:unhideWhenUsed="1"/>
    <w:lsdException w:name="Table List 3" w:semiHidden="1" w:unhideWhenUsed="1" w:qFormat="0"/>
    <w:lsdException w:name="Table List 4" w:semiHidden="1" w:unhideWhenUsed="1"/>
    <w:lsdException w:name="Table List 5" w:semiHidden="1" w:unhideWhenUsed="1" w:qFormat="0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/>
    <w:lsdException w:name="Table Subtle 2" w:semiHidden="1" w:unhideWhenUsed="1" w:qFormat="0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uiPriority="34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0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 w:qFormat="0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0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Lenovo</cp:lastModifiedBy>
  <cp:revision>2</cp:revision>
  <dcterms:created xsi:type="dcterms:W3CDTF">2025-07-23T11:55:00Z</dcterms:created>
  <dcterms:modified xsi:type="dcterms:W3CDTF">2025-07-27T19:23:00Z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09E1484F83114084A1C52C7B1ECFAFF9_11</vt:lpwstr>
  </property>
</Properties>
</file>