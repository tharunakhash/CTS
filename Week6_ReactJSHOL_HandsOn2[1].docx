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6785A" w:rsidRPr="004D100A" w:rsidRDefault="0006785A">
      <w:pPr>
        <w:rPr>
          <w:sz w:val="24"/>
          <w:szCs w:val="24"/>
        </w:rPr>
      </w:pPr>
    </w:p>
    <w:p w:rsidR="0006785A" w:rsidRPr="004D100A" w:rsidRDefault="00000000">
      <w:pPr>
        <w:pStyle w:val="Heading2"/>
        <w:rPr>
          <w:sz w:val="36"/>
          <w:szCs w:val="36"/>
        </w:rPr>
      </w:pPr>
      <w:r w:rsidRPr="004D100A">
        <w:rPr>
          <w:rFonts w:ascii="Arial" w:hAnsi="Arial" w:cs="Arial"/>
          <w:sz w:val="24"/>
          <w:szCs w:val="24"/>
        </w:rPr>
        <w:t>Objectives</w:t>
      </w:r>
    </w:p>
    <w:p w:rsidR="0006785A" w:rsidRPr="004D100A" w:rsidRDefault="00000000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4D100A">
        <w:rPr>
          <w:rFonts w:ascii="Arial" w:hAnsi="Arial" w:cs="Arial"/>
          <w:sz w:val="24"/>
          <w:szCs w:val="24"/>
        </w:rPr>
        <w:t>Explain React components</w:t>
      </w:r>
    </w:p>
    <w:p w:rsidR="0006785A" w:rsidRPr="004D100A" w:rsidRDefault="00000000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4D100A">
        <w:rPr>
          <w:rFonts w:ascii="Arial" w:hAnsi="Arial" w:cs="Arial"/>
          <w:sz w:val="24"/>
          <w:szCs w:val="24"/>
        </w:rPr>
        <w:t>Identify the differences between components and JavaScript functions</w:t>
      </w:r>
    </w:p>
    <w:p w:rsidR="0006785A" w:rsidRPr="004D100A" w:rsidRDefault="00000000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4D100A">
        <w:rPr>
          <w:rFonts w:ascii="Arial" w:hAnsi="Arial" w:cs="Arial"/>
          <w:sz w:val="24"/>
          <w:szCs w:val="24"/>
        </w:rPr>
        <w:t>Identify the types of components</w:t>
      </w:r>
    </w:p>
    <w:p w:rsidR="0006785A" w:rsidRPr="004D100A" w:rsidRDefault="00000000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4D100A">
        <w:rPr>
          <w:rFonts w:ascii="Arial" w:hAnsi="Arial" w:cs="Arial"/>
          <w:sz w:val="24"/>
          <w:szCs w:val="24"/>
        </w:rPr>
        <w:t>Explain class component</w:t>
      </w:r>
    </w:p>
    <w:p w:rsidR="0006785A" w:rsidRPr="004D100A" w:rsidRDefault="00000000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4D100A">
        <w:rPr>
          <w:rFonts w:ascii="Arial" w:hAnsi="Arial" w:cs="Arial"/>
          <w:sz w:val="24"/>
          <w:szCs w:val="24"/>
        </w:rPr>
        <w:t>Explain function component</w:t>
      </w:r>
    </w:p>
    <w:p w:rsidR="0006785A" w:rsidRPr="004D100A" w:rsidRDefault="00000000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4D100A">
        <w:rPr>
          <w:rFonts w:ascii="Arial" w:hAnsi="Arial" w:cs="Arial"/>
          <w:sz w:val="24"/>
          <w:szCs w:val="24"/>
        </w:rPr>
        <w:t>Define component constructor</w:t>
      </w:r>
    </w:p>
    <w:p w:rsidR="0006785A" w:rsidRPr="004D100A" w:rsidRDefault="00000000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4D100A">
        <w:rPr>
          <w:rFonts w:ascii="Arial" w:hAnsi="Arial" w:cs="Arial"/>
          <w:sz w:val="24"/>
          <w:szCs w:val="24"/>
        </w:rPr>
        <w:t>Define render() function</w:t>
      </w:r>
    </w:p>
    <w:p w:rsidR="0006785A" w:rsidRPr="004D100A" w:rsidRDefault="0006785A">
      <w:pPr>
        <w:pStyle w:val="ListParagraph"/>
        <w:rPr>
          <w:rFonts w:ascii="Arial" w:hAnsi="Arial" w:cs="Arial"/>
          <w:sz w:val="24"/>
          <w:szCs w:val="24"/>
        </w:rPr>
      </w:pPr>
    </w:p>
    <w:p w:rsidR="0006785A" w:rsidRPr="004D100A" w:rsidRDefault="00000000">
      <w:pPr>
        <w:rPr>
          <w:rFonts w:ascii="Arial" w:hAnsi="Arial" w:cs="Arial"/>
          <w:sz w:val="24"/>
          <w:szCs w:val="24"/>
        </w:rPr>
      </w:pPr>
      <w:r w:rsidRPr="004D100A">
        <w:rPr>
          <w:rFonts w:ascii="Arial" w:hAnsi="Arial" w:cs="Arial"/>
          <w:sz w:val="24"/>
          <w:szCs w:val="24"/>
        </w:rPr>
        <w:t>In this hands-on lab:</w:t>
      </w:r>
    </w:p>
    <w:p w:rsidR="0006785A" w:rsidRPr="004D100A" w:rsidRDefault="00000000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4D100A">
        <w:rPr>
          <w:rFonts w:ascii="Arial" w:hAnsi="Arial" w:cs="Arial"/>
          <w:sz w:val="24"/>
          <w:szCs w:val="24"/>
        </w:rPr>
        <w:t>Create a function component</w:t>
      </w:r>
    </w:p>
    <w:p w:rsidR="0006785A" w:rsidRPr="004D100A" w:rsidRDefault="00000000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4D100A">
        <w:rPr>
          <w:rFonts w:ascii="Arial" w:hAnsi="Arial" w:cs="Arial"/>
          <w:sz w:val="24"/>
          <w:szCs w:val="24"/>
        </w:rPr>
        <w:t>Apply style to components</w:t>
      </w:r>
    </w:p>
    <w:p w:rsidR="0006785A" w:rsidRPr="004D100A" w:rsidRDefault="00000000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4D100A">
        <w:rPr>
          <w:rFonts w:ascii="Arial" w:hAnsi="Arial" w:cs="Arial"/>
          <w:sz w:val="24"/>
          <w:szCs w:val="24"/>
        </w:rPr>
        <w:t>Render a component</w:t>
      </w:r>
    </w:p>
    <w:p w:rsidR="004D100A" w:rsidRPr="004D100A" w:rsidRDefault="004D100A">
      <w:pPr>
        <w:jc w:val="both"/>
        <w:rPr>
          <w:rFonts w:ascii="Arial" w:hAnsi="Arial" w:cs="Arial"/>
          <w:sz w:val="24"/>
          <w:szCs w:val="24"/>
        </w:rPr>
      </w:pPr>
    </w:p>
    <w:p w:rsidR="0006785A" w:rsidRPr="004D100A" w:rsidRDefault="00000000">
      <w:pPr>
        <w:jc w:val="both"/>
        <w:rPr>
          <w:rFonts w:ascii="Arial" w:hAnsi="Arial" w:cs="Arial"/>
          <w:sz w:val="24"/>
          <w:szCs w:val="24"/>
        </w:rPr>
      </w:pPr>
      <w:r w:rsidRPr="004D100A">
        <w:rPr>
          <w:rFonts w:ascii="Arial" w:hAnsi="Arial" w:cs="Arial"/>
          <w:sz w:val="24"/>
          <w:szCs w:val="24"/>
        </w:rPr>
        <w:t>Create a react app for Student Management Portal named scorecalculatorapp and create a function component named “CalculateScore” which will accept Name, School, Total and goal in order to calculate the average score of a student and display the same.</w:t>
      </w:r>
    </w:p>
    <w:p w:rsidR="0006785A" w:rsidRPr="004D100A" w:rsidRDefault="0006785A">
      <w:pPr>
        <w:rPr>
          <w:rFonts w:ascii="Arial" w:hAnsi="Arial" w:cs="Arial"/>
          <w:sz w:val="24"/>
          <w:szCs w:val="24"/>
        </w:rPr>
      </w:pPr>
    </w:p>
    <w:p w:rsidR="0006785A" w:rsidRPr="004D100A" w:rsidRDefault="00000000">
      <w:pPr>
        <w:pStyle w:val="ListParagraph"/>
        <w:numPr>
          <w:ilvl w:val="0"/>
          <w:numId w:val="14"/>
        </w:numPr>
        <w:spacing w:line="259" w:lineRule="auto"/>
        <w:rPr>
          <w:rFonts w:ascii="Arial" w:hAnsi="Arial" w:cs="Arial"/>
          <w:sz w:val="24"/>
          <w:szCs w:val="24"/>
        </w:rPr>
      </w:pPr>
      <w:r w:rsidRPr="004D100A">
        <w:rPr>
          <w:rFonts w:ascii="Arial" w:hAnsi="Arial" w:cs="Arial"/>
          <w:sz w:val="24"/>
          <w:szCs w:val="24"/>
        </w:rPr>
        <w:t>Create a React project named “scorecalculatorapp” type the following command in terminal of Visual studio:</w:t>
      </w:r>
    </w:p>
    <w:p w:rsidR="0006785A" w:rsidRPr="004D100A" w:rsidRDefault="0006785A">
      <w:pPr>
        <w:pStyle w:val="ListParagraph"/>
        <w:rPr>
          <w:rFonts w:ascii="Arial" w:hAnsi="Arial" w:cs="Arial"/>
          <w:sz w:val="24"/>
          <w:szCs w:val="24"/>
        </w:rPr>
      </w:pPr>
    </w:p>
    <w:p w:rsidR="0006785A" w:rsidRPr="004D100A" w:rsidRDefault="00000000">
      <w:pPr>
        <w:pStyle w:val="ListParagraph"/>
        <w:rPr>
          <w:rFonts w:ascii="Arial" w:hAnsi="Arial" w:cs="Arial"/>
          <w:sz w:val="24"/>
          <w:szCs w:val="24"/>
        </w:rPr>
      </w:pPr>
      <w:r w:rsidRPr="004D100A">
        <w:rPr>
          <w:noProof/>
          <w:sz w:val="24"/>
          <w:szCs w:val="24"/>
        </w:rPr>
        <w:drawing>
          <wp:inline distT="0" distB="0" distL="114300" distR="114300">
            <wp:extent cx="2743200" cy="18097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85A" w:rsidRPr="004D100A" w:rsidRDefault="0006785A">
      <w:pPr>
        <w:pStyle w:val="ListParagraph"/>
        <w:ind w:left="2160"/>
        <w:rPr>
          <w:rFonts w:ascii="Arial" w:hAnsi="Arial" w:cs="Arial"/>
          <w:sz w:val="24"/>
          <w:szCs w:val="24"/>
        </w:rPr>
      </w:pPr>
    </w:p>
    <w:p w:rsidR="0006785A" w:rsidRPr="004D100A" w:rsidRDefault="00000000">
      <w:pPr>
        <w:pStyle w:val="ListParagraph"/>
        <w:numPr>
          <w:ilvl w:val="0"/>
          <w:numId w:val="14"/>
        </w:numPr>
        <w:spacing w:line="259" w:lineRule="auto"/>
        <w:rPr>
          <w:rFonts w:ascii="Arial" w:hAnsi="Arial" w:cs="Arial"/>
          <w:sz w:val="24"/>
          <w:szCs w:val="24"/>
        </w:rPr>
      </w:pPr>
      <w:r w:rsidRPr="004D100A">
        <w:rPr>
          <w:rFonts w:ascii="Arial" w:hAnsi="Arial" w:cs="Arial"/>
          <w:sz w:val="24"/>
          <w:szCs w:val="24"/>
        </w:rPr>
        <w:t>Create a new folder under Src folder with the name “Components”. Add a new file named “CalculateScore.js”</w:t>
      </w:r>
    </w:p>
    <w:p w:rsidR="0006785A" w:rsidRPr="004D100A" w:rsidRDefault="0006785A">
      <w:pPr>
        <w:pStyle w:val="ListParagraph"/>
        <w:rPr>
          <w:rFonts w:ascii="Arial" w:hAnsi="Arial" w:cs="Arial"/>
          <w:sz w:val="24"/>
          <w:szCs w:val="24"/>
        </w:rPr>
      </w:pPr>
    </w:p>
    <w:p w:rsidR="0006785A" w:rsidRPr="004D100A" w:rsidRDefault="00000000">
      <w:pPr>
        <w:pStyle w:val="ListParagraph"/>
        <w:numPr>
          <w:ilvl w:val="0"/>
          <w:numId w:val="14"/>
        </w:numPr>
        <w:spacing w:line="259" w:lineRule="auto"/>
        <w:rPr>
          <w:rFonts w:ascii="Arial" w:hAnsi="Arial" w:cs="Arial"/>
          <w:sz w:val="24"/>
          <w:szCs w:val="24"/>
        </w:rPr>
      </w:pPr>
      <w:r w:rsidRPr="004D100A">
        <w:rPr>
          <w:rFonts w:ascii="Arial" w:hAnsi="Arial" w:cs="Arial"/>
          <w:sz w:val="24"/>
          <w:szCs w:val="24"/>
        </w:rPr>
        <w:t>Type the following code in CalculateScore.js</w:t>
      </w:r>
    </w:p>
    <w:p w:rsidR="0006785A" w:rsidRPr="004D100A" w:rsidRDefault="0006785A">
      <w:pPr>
        <w:pStyle w:val="ListParagraph"/>
        <w:rPr>
          <w:rFonts w:ascii="Arial" w:hAnsi="Arial" w:cs="Arial"/>
          <w:sz w:val="24"/>
          <w:szCs w:val="24"/>
        </w:rPr>
      </w:pPr>
    </w:p>
    <w:p w:rsidR="0006785A" w:rsidRPr="004D100A" w:rsidRDefault="0006785A">
      <w:pPr>
        <w:pStyle w:val="ListParagraph"/>
        <w:spacing w:line="259" w:lineRule="auto"/>
        <w:rPr>
          <w:rFonts w:ascii="Arial" w:hAnsi="Arial" w:cs="Arial"/>
          <w:sz w:val="24"/>
          <w:szCs w:val="24"/>
        </w:rPr>
      </w:pPr>
    </w:p>
    <w:p w:rsidR="0006785A" w:rsidRPr="004D100A" w:rsidRDefault="0006785A">
      <w:pPr>
        <w:pStyle w:val="ListParagraph"/>
        <w:rPr>
          <w:rFonts w:ascii="Arial" w:hAnsi="Arial" w:cs="Arial"/>
          <w:sz w:val="24"/>
          <w:szCs w:val="24"/>
        </w:rPr>
      </w:pPr>
    </w:p>
    <w:p w:rsidR="0006785A" w:rsidRPr="004D100A" w:rsidRDefault="00000000">
      <w:pPr>
        <w:pStyle w:val="ListParagraph"/>
        <w:rPr>
          <w:rFonts w:ascii="Arial" w:hAnsi="Arial" w:cs="Arial"/>
          <w:sz w:val="24"/>
          <w:szCs w:val="24"/>
        </w:rPr>
      </w:pPr>
      <w:r w:rsidRPr="004D100A">
        <w:rPr>
          <w:noProof/>
          <w:sz w:val="24"/>
          <w:szCs w:val="24"/>
        </w:rPr>
        <w:drawing>
          <wp:inline distT="0" distB="0" distL="114300" distR="114300">
            <wp:extent cx="5170170" cy="1504950"/>
            <wp:effectExtent l="0" t="0" r="1143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0804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85A" w:rsidRPr="004D100A" w:rsidRDefault="00000000">
      <w:pPr>
        <w:pStyle w:val="ListParagraph"/>
        <w:rPr>
          <w:rFonts w:ascii="Arial" w:hAnsi="Arial" w:cs="Arial"/>
          <w:sz w:val="24"/>
          <w:szCs w:val="24"/>
        </w:rPr>
      </w:pPr>
      <w:r w:rsidRPr="004D100A">
        <w:rPr>
          <w:noProof/>
          <w:sz w:val="24"/>
          <w:szCs w:val="24"/>
        </w:rPr>
        <w:lastRenderedPageBreak/>
        <w:drawing>
          <wp:inline distT="0" distB="0" distL="114300" distR="114300">
            <wp:extent cx="5161915" cy="4092575"/>
            <wp:effectExtent l="0" t="0" r="4445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547" cy="409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85A" w:rsidRPr="004D100A" w:rsidRDefault="0006785A">
      <w:pPr>
        <w:pStyle w:val="ListParagraph"/>
        <w:rPr>
          <w:rFonts w:ascii="Arial" w:hAnsi="Arial" w:cs="Arial"/>
          <w:sz w:val="24"/>
          <w:szCs w:val="24"/>
        </w:rPr>
      </w:pPr>
    </w:p>
    <w:p w:rsidR="0006785A" w:rsidRPr="004D100A" w:rsidRDefault="00000000" w:rsidP="004D100A">
      <w:pPr>
        <w:pStyle w:val="ListParagraph"/>
        <w:numPr>
          <w:ilvl w:val="0"/>
          <w:numId w:val="14"/>
        </w:numPr>
        <w:spacing w:line="259" w:lineRule="auto"/>
        <w:rPr>
          <w:rFonts w:ascii="Arial" w:hAnsi="Arial" w:cs="Arial"/>
          <w:sz w:val="24"/>
          <w:szCs w:val="24"/>
        </w:rPr>
      </w:pPr>
      <w:r w:rsidRPr="004D100A">
        <w:rPr>
          <w:rFonts w:ascii="Arial" w:hAnsi="Arial" w:cs="Arial"/>
          <w:sz w:val="24"/>
          <w:szCs w:val="24"/>
        </w:rPr>
        <w:t>Create a Folder named Stylesheets and add a file named “mystyle.css” in order to add some styles to the components:</w:t>
      </w:r>
    </w:p>
    <w:p w:rsidR="0006785A" w:rsidRPr="004D100A" w:rsidRDefault="0006785A">
      <w:pPr>
        <w:pStyle w:val="ListParagraph"/>
        <w:spacing w:line="259" w:lineRule="auto"/>
        <w:rPr>
          <w:sz w:val="24"/>
          <w:szCs w:val="24"/>
        </w:rPr>
      </w:pPr>
    </w:p>
    <w:p w:rsidR="0006785A" w:rsidRPr="004D100A" w:rsidRDefault="0006785A">
      <w:pPr>
        <w:pStyle w:val="ListParagraph"/>
        <w:spacing w:line="259" w:lineRule="auto"/>
        <w:rPr>
          <w:sz w:val="24"/>
          <w:szCs w:val="24"/>
        </w:rPr>
      </w:pPr>
    </w:p>
    <w:p w:rsidR="0006785A" w:rsidRPr="004D100A" w:rsidRDefault="0006785A">
      <w:pPr>
        <w:pStyle w:val="ListParagraph"/>
        <w:spacing w:line="259" w:lineRule="auto"/>
        <w:rPr>
          <w:sz w:val="24"/>
          <w:szCs w:val="24"/>
        </w:rPr>
      </w:pPr>
    </w:p>
    <w:p w:rsidR="0006785A" w:rsidRPr="004D100A" w:rsidRDefault="004D100A" w:rsidP="004D100A">
      <w:pPr>
        <w:pStyle w:val="ListParagraph"/>
        <w:ind w:left="0"/>
        <w:rPr>
          <w:rFonts w:ascii="Arial" w:hAnsi="Arial" w:cs="Arial"/>
          <w:sz w:val="24"/>
          <w:szCs w:val="24"/>
        </w:rPr>
      </w:pPr>
      <w:r>
        <w:rPr>
          <w:noProof/>
          <w:sz w:val="24"/>
          <w:szCs w:val="24"/>
        </w:rPr>
        <w:t xml:space="preserve">                       </w:t>
      </w:r>
      <w:r w:rsidR="00000000" w:rsidRPr="004D100A">
        <w:rPr>
          <w:noProof/>
          <w:sz w:val="24"/>
          <w:szCs w:val="24"/>
        </w:rPr>
        <w:drawing>
          <wp:inline distT="0" distB="0" distL="114300" distR="114300">
            <wp:extent cx="4259580" cy="4037426"/>
            <wp:effectExtent l="0" t="0" r="762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4541" cy="4042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85A" w:rsidRDefault="0006785A">
      <w:pPr>
        <w:pStyle w:val="ListParagraph"/>
        <w:rPr>
          <w:rFonts w:ascii="Arial" w:hAnsi="Arial" w:cs="Arial"/>
          <w:sz w:val="24"/>
          <w:szCs w:val="24"/>
        </w:rPr>
      </w:pPr>
    </w:p>
    <w:p w:rsidR="004D100A" w:rsidRDefault="004D100A">
      <w:pPr>
        <w:pStyle w:val="ListParagraph"/>
        <w:rPr>
          <w:rFonts w:ascii="Arial" w:hAnsi="Arial" w:cs="Arial"/>
          <w:sz w:val="24"/>
          <w:szCs w:val="24"/>
        </w:rPr>
      </w:pPr>
    </w:p>
    <w:p w:rsidR="004D100A" w:rsidRPr="004D100A" w:rsidRDefault="004D100A">
      <w:pPr>
        <w:pStyle w:val="ListParagraph"/>
        <w:rPr>
          <w:rFonts w:ascii="Arial" w:hAnsi="Arial" w:cs="Arial"/>
          <w:sz w:val="24"/>
          <w:szCs w:val="24"/>
        </w:rPr>
      </w:pPr>
    </w:p>
    <w:p w:rsidR="0006785A" w:rsidRPr="004D100A" w:rsidRDefault="00000000">
      <w:pPr>
        <w:pStyle w:val="ListParagraph"/>
        <w:numPr>
          <w:ilvl w:val="0"/>
          <w:numId w:val="14"/>
        </w:numPr>
        <w:spacing w:line="259" w:lineRule="auto"/>
        <w:rPr>
          <w:rFonts w:ascii="Arial" w:hAnsi="Arial" w:cs="Arial"/>
          <w:sz w:val="24"/>
          <w:szCs w:val="24"/>
        </w:rPr>
      </w:pPr>
      <w:r w:rsidRPr="004D100A">
        <w:rPr>
          <w:rFonts w:ascii="Arial" w:hAnsi="Arial" w:cs="Arial"/>
          <w:sz w:val="24"/>
          <w:szCs w:val="24"/>
        </w:rPr>
        <w:t>Edit the App.js to invoke the CalculateScore functional component as follows:</w:t>
      </w:r>
    </w:p>
    <w:p w:rsidR="0006785A" w:rsidRPr="004D100A" w:rsidRDefault="0006785A">
      <w:pPr>
        <w:pStyle w:val="ListParagraph"/>
        <w:rPr>
          <w:rFonts w:ascii="Arial" w:hAnsi="Arial" w:cs="Arial"/>
          <w:sz w:val="24"/>
          <w:szCs w:val="24"/>
        </w:rPr>
      </w:pPr>
    </w:p>
    <w:p w:rsidR="0006785A" w:rsidRPr="004D100A" w:rsidRDefault="00000000">
      <w:pPr>
        <w:pStyle w:val="ListParagraph"/>
        <w:rPr>
          <w:rFonts w:ascii="Arial" w:hAnsi="Arial" w:cs="Arial"/>
          <w:sz w:val="24"/>
          <w:szCs w:val="24"/>
        </w:rPr>
      </w:pPr>
      <w:r w:rsidRPr="004D100A">
        <w:rPr>
          <w:noProof/>
          <w:sz w:val="24"/>
          <w:szCs w:val="24"/>
        </w:rPr>
        <w:drawing>
          <wp:inline distT="0" distB="0" distL="114300" distR="114300">
            <wp:extent cx="5391150" cy="3267075"/>
            <wp:effectExtent l="0" t="0" r="381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2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85A" w:rsidRPr="004D100A" w:rsidRDefault="0006785A">
      <w:pPr>
        <w:pStyle w:val="ListParagraph"/>
        <w:rPr>
          <w:rFonts w:ascii="Arial" w:hAnsi="Arial" w:cs="Arial"/>
          <w:sz w:val="24"/>
          <w:szCs w:val="24"/>
        </w:rPr>
      </w:pPr>
    </w:p>
    <w:p w:rsidR="0006785A" w:rsidRPr="004D100A" w:rsidRDefault="00000000">
      <w:pPr>
        <w:pStyle w:val="ListParagraph"/>
        <w:numPr>
          <w:ilvl w:val="0"/>
          <w:numId w:val="14"/>
        </w:numPr>
        <w:spacing w:line="259" w:lineRule="auto"/>
        <w:rPr>
          <w:rFonts w:ascii="Arial" w:hAnsi="Arial" w:cs="Arial"/>
          <w:sz w:val="24"/>
          <w:szCs w:val="24"/>
        </w:rPr>
      </w:pPr>
      <w:r w:rsidRPr="004D100A">
        <w:rPr>
          <w:rFonts w:ascii="Arial" w:hAnsi="Arial" w:cs="Arial"/>
          <w:sz w:val="24"/>
          <w:szCs w:val="24"/>
        </w:rPr>
        <w:t>In command Prompt, navigate into scorecalculatorapp and execute the code by typing the following command:</w:t>
      </w:r>
    </w:p>
    <w:p w:rsidR="0006785A" w:rsidRPr="004D100A" w:rsidRDefault="0006785A">
      <w:pPr>
        <w:pStyle w:val="ListParagraph"/>
        <w:rPr>
          <w:rFonts w:ascii="Arial" w:hAnsi="Arial" w:cs="Arial"/>
          <w:color w:val="FFFFFF"/>
          <w:sz w:val="24"/>
          <w:szCs w:val="24"/>
          <w:shd w:val="clear" w:color="auto" w:fill="000000"/>
        </w:rPr>
      </w:pPr>
    </w:p>
    <w:p w:rsidR="0006785A" w:rsidRPr="004D100A" w:rsidRDefault="00000000">
      <w:pPr>
        <w:pStyle w:val="ListParagraph"/>
        <w:rPr>
          <w:rFonts w:ascii="Arial" w:hAnsi="Arial" w:cs="Arial"/>
          <w:color w:val="FFFFFF"/>
          <w:sz w:val="24"/>
          <w:szCs w:val="24"/>
          <w:shd w:val="clear" w:color="auto" w:fill="000000"/>
        </w:rPr>
      </w:pPr>
      <w:r w:rsidRPr="004D100A">
        <w:rPr>
          <w:noProof/>
          <w:sz w:val="24"/>
          <w:szCs w:val="24"/>
        </w:rPr>
        <w:drawing>
          <wp:inline distT="0" distB="0" distL="114300" distR="114300">
            <wp:extent cx="2076450" cy="209550"/>
            <wp:effectExtent l="0" t="0" r="1143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85A" w:rsidRPr="004D100A" w:rsidRDefault="0006785A">
      <w:pPr>
        <w:pStyle w:val="ListParagraph"/>
        <w:rPr>
          <w:rFonts w:ascii="Arial" w:hAnsi="Arial" w:cs="Arial"/>
          <w:color w:val="FFFFFF"/>
          <w:sz w:val="24"/>
          <w:szCs w:val="24"/>
          <w:shd w:val="clear" w:color="auto" w:fill="000000"/>
        </w:rPr>
      </w:pPr>
    </w:p>
    <w:p w:rsidR="0006785A" w:rsidRPr="004D100A" w:rsidRDefault="00000000">
      <w:pPr>
        <w:pStyle w:val="ListParagraph"/>
        <w:numPr>
          <w:ilvl w:val="0"/>
          <w:numId w:val="14"/>
        </w:numPr>
        <w:spacing w:line="259" w:lineRule="auto"/>
        <w:rPr>
          <w:rFonts w:ascii="Arial" w:hAnsi="Arial" w:cs="Arial"/>
          <w:sz w:val="24"/>
          <w:szCs w:val="24"/>
        </w:rPr>
      </w:pPr>
      <w:r w:rsidRPr="004D100A">
        <w:rPr>
          <w:rFonts w:ascii="Arial" w:hAnsi="Arial" w:cs="Arial"/>
          <w:sz w:val="24"/>
          <w:szCs w:val="24"/>
        </w:rPr>
        <w:t>Open browser and type “localhost:3000” in the address bar:</w:t>
      </w:r>
    </w:p>
    <w:p w:rsidR="0006785A" w:rsidRPr="004D100A" w:rsidRDefault="0006785A">
      <w:pPr>
        <w:pStyle w:val="ListParagraph"/>
        <w:rPr>
          <w:rFonts w:ascii="Arial" w:hAnsi="Arial" w:cs="Arial"/>
          <w:sz w:val="24"/>
          <w:szCs w:val="24"/>
        </w:rPr>
      </w:pPr>
    </w:p>
    <w:p w:rsidR="0006785A" w:rsidRPr="004D100A" w:rsidRDefault="00000000" w:rsidP="004D100A">
      <w:pPr>
        <w:pStyle w:val="ListParagraph"/>
        <w:rPr>
          <w:rFonts w:ascii="Arial" w:hAnsi="Arial" w:cs="Arial"/>
          <w:sz w:val="24"/>
          <w:szCs w:val="24"/>
        </w:rPr>
      </w:pPr>
      <w:r w:rsidRPr="004D100A">
        <w:rPr>
          <w:noProof/>
          <w:sz w:val="24"/>
          <w:szCs w:val="24"/>
        </w:rPr>
        <w:drawing>
          <wp:inline distT="0" distB="0" distL="114300" distR="114300">
            <wp:extent cx="5752465" cy="1897380"/>
            <wp:effectExtent l="0" t="0" r="63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8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098" cy="18975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6785A" w:rsidRPr="004D100A" w:rsidRDefault="00000000">
      <w:pPr>
        <w:pStyle w:val="Heading3"/>
        <w:rPr>
          <w:rFonts w:ascii="Times New Roman" w:hAnsi="Times New Roman" w:hint="default"/>
          <w:sz w:val="28"/>
          <w:szCs w:val="28"/>
        </w:rPr>
      </w:pPr>
      <w:r w:rsidRPr="004D100A">
        <w:rPr>
          <w:rFonts w:ascii="Times New Roman" w:hAnsi="Times New Roman" w:hint="default"/>
          <w:sz w:val="28"/>
          <w:szCs w:val="28"/>
        </w:rPr>
        <w:t xml:space="preserve"> Explain React Components:</w:t>
      </w:r>
    </w:p>
    <w:p w:rsidR="0006785A" w:rsidRPr="004D100A" w:rsidRDefault="00000000">
      <w:pPr>
        <w:pStyle w:val="NormalWeb"/>
        <w:ind w:left="720"/>
        <w:rPr>
          <w:sz w:val="28"/>
          <w:szCs w:val="28"/>
        </w:rPr>
      </w:pPr>
      <w:r w:rsidRPr="004D100A">
        <w:rPr>
          <w:sz w:val="28"/>
          <w:szCs w:val="28"/>
        </w:rPr>
        <w:t>Components are the building blocks of a React application.</w:t>
      </w:r>
    </w:p>
    <w:p w:rsidR="0006785A" w:rsidRDefault="00000000">
      <w:pPr>
        <w:pStyle w:val="NormalWeb"/>
        <w:ind w:left="720"/>
        <w:rPr>
          <w:sz w:val="28"/>
          <w:szCs w:val="28"/>
        </w:rPr>
      </w:pPr>
      <w:r w:rsidRPr="004D100A">
        <w:rPr>
          <w:sz w:val="28"/>
          <w:szCs w:val="28"/>
        </w:rPr>
        <w:t>They allow you to split the UI into independent, reusable pieces.</w:t>
      </w:r>
    </w:p>
    <w:p w:rsidR="004D100A" w:rsidRDefault="004D100A">
      <w:pPr>
        <w:pStyle w:val="NormalWeb"/>
        <w:ind w:left="720"/>
        <w:rPr>
          <w:sz w:val="28"/>
          <w:szCs w:val="28"/>
        </w:rPr>
      </w:pPr>
    </w:p>
    <w:p w:rsidR="004D100A" w:rsidRPr="004D100A" w:rsidRDefault="004D100A">
      <w:pPr>
        <w:pStyle w:val="NormalWeb"/>
        <w:ind w:left="720"/>
        <w:rPr>
          <w:sz w:val="28"/>
          <w:szCs w:val="28"/>
        </w:rPr>
      </w:pPr>
    </w:p>
    <w:p w:rsidR="0006785A" w:rsidRPr="004D100A" w:rsidRDefault="00000000">
      <w:pPr>
        <w:pStyle w:val="Heading3"/>
        <w:rPr>
          <w:rFonts w:ascii="Times New Roman" w:hAnsi="Times New Roman" w:hint="default"/>
          <w:sz w:val="28"/>
          <w:szCs w:val="28"/>
        </w:rPr>
      </w:pPr>
      <w:r w:rsidRPr="004D100A">
        <w:rPr>
          <w:rFonts w:ascii="Times New Roman" w:hAnsi="Times New Roman" w:hint="default"/>
          <w:sz w:val="28"/>
          <w:szCs w:val="28"/>
        </w:rPr>
        <w:lastRenderedPageBreak/>
        <w:t>Differences Between Components and JavaScript Functions: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5"/>
        <w:gridCol w:w="4043"/>
        <w:gridCol w:w="4130"/>
      </w:tblGrid>
      <w:tr w:rsidR="0006785A" w:rsidRPr="004D100A">
        <w:trPr>
          <w:trHeight w:val="493"/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6785A" w:rsidRPr="004D100A" w:rsidRDefault="0000000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D100A">
              <w:rPr>
                <w:rFonts w:ascii="Times New Roman" w:eastAsia="SimSun" w:hAnsi="Times New Roman" w:cs="Times New Roman"/>
                <w:b/>
                <w:bCs/>
                <w:sz w:val="28"/>
                <w:szCs w:val="28"/>
                <w:lang w:eastAsia="zh-CN" w:bidi="ar"/>
              </w:rPr>
              <w:t>Feature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6785A" w:rsidRPr="004D100A" w:rsidRDefault="0000000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D100A">
              <w:rPr>
                <w:rFonts w:ascii="Times New Roman" w:eastAsia="SimSun" w:hAnsi="Times New Roman" w:cs="Times New Roman"/>
                <w:b/>
                <w:bCs/>
                <w:sz w:val="28"/>
                <w:szCs w:val="28"/>
                <w:lang w:eastAsia="zh-CN" w:bidi="ar"/>
              </w:rPr>
              <w:t>React Components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6785A" w:rsidRPr="004D100A" w:rsidRDefault="0000000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D100A">
              <w:rPr>
                <w:rFonts w:ascii="Times New Roman" w:eastAsia="SimSun" w:hAnsi="Times New Roman" w:cs="Times New Roman"/>
                <w:b/>
                <w:bCs/>
                <w:sz w:val="28"/>
                <w:szCs w:val="28"/>
                <w:lang w:eastAsia="zh-CN" w:bidi="ar"/>
              </w:rPr>
              <w:t>JavaScript Functions</w:t>
            </w:r>
          </w:p>
        </w:tc>
      </w:tr>
      <w:tr w:rsidR="0006785A" w:rsidRPr="004D100A">
        <w:trPr>
          <w:trHeight w:val="493"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6785A" w:rsidRPr="004D100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00A">
              <w:rPr>
                <w:rFonts w:ascii="Times New Roman" w:eastAsia="SimSun" w:hAnsi="Times New Roman" w:cs="Times New Roman"/>
                <w:sz w:val="28"/>
                <w:szCs w:val="28"/>
                <w:lang w:eastAsia="zh-CN" w:bidi="ar"/>
              </w:rPr>
              <w:t>Purpose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6785A" w:rsidRPr="004D100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00A">
              <w:rPr>
                <w:rFonts w:ascii="Times New Roman" w:eastAsia="SimSun" w:hAnsi="Times New Roman" w:cs="Times New Roman"/>
                <w:sz w:val="28"/>
                <w:szCs w:val="28"/>
                <w:lang w:eastAsia="zh-CN" w:bidi="ar"/>
              </w:rPr>
              <w:t>Build UI in React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6785A" w:rsidRPr="004D100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00A">
              <w:rPr>
                <w:rFonts w:ascii="Times New Roman" w:eastAsia="SimSun" w:hAnsi="Times New Roman" w:cs="Times New Roman"/>
                <w:sz w:val="28"/>
                <w:szCs w:val="28"/>
                <w:lang w:eastAsia="zh-CN" w:bidi="ar"/>
              </w:rPr>
              <w:t>Perform logic or return values</w:t>
            </w:r>
          </w:p>
        </w:tc>
      </w:tr>
      <w:tr w:rsidR="0006785A" w:rsidRPr="004D100A">
        <w:trPr>
          <w:trHeight w:val="435"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6785A" w:rsidRPr="004D100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00A">
              <w:rPr>
                <w:rFonts w:ascii="Times New Roman" w:eastAsia="SimSun" w:hAnsi="Times New Roman" w:cs="Times New Roman"/>
                <w:sz w:val="28"/>
                <w:szCs w:val="28"/>
                <w:lang w:eastAsia="zh-CN" w:bidi="ar"/>
              </w:rPr>
              <w:t>Return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6785A" w:rsidRPr="004D100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00A">
              <w:rPr>
                <w:rFonts w:ascii="Times New Roman" w:eastAsia="SimSun" w:hAnsi="Times New Roman" w:cs="Times New Roman"/>
                <w:sz w:val="28"/>
                <w:szCs w:val="28"/>
                <w:lang w:eastAsia="zh-CN" w:bidi="ar"/>
              </w:rPr>
              <w:t>JSX (UI markup)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6785A" w:rsidRPr="004D100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00A">
              <w:rPr>
                <w:rFonts w:ascii="Times New Roman" w:eastAsia="SimSun" w:hAnsi="Times New Roman" w:cs="Times New Roman"/>
                <w:sz w:val="28"/>
                <w:szCs w:val="28"/>
                <w:lang w:eastAsia="zh-CN" w:bidi="ar"/>
              </w:rPr>
              <w:t>Data or values</w:t>
            </w:r>
          </w:p>
        </w:tc>
      </w:tr>
      <w:tr w:rsidR="0006785A" w:rsidRPr="004D100A">
        <w:trPr>
          <w:trHeight w:val="521"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6785A" w:rsidRPr="004D100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00A">
              <w:rPr>
                <w:rFonts w:ascii="Times New Roman" w:eastAsia="SimSun" w:hAnsi="Times New Roman" w:cs="Times New Roman"/>
                <w:sz w:val="28"/>
                <w:szCs w:val="28"/>
                <w:lang w:eastAsia="zh-CN" w:bidi="ar"/>
              </w:rPr>
              <w:t>Lifecycle Methods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6785A" w:rsidRPr="004D100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00A">
              <w:rPr>
                <w:rFonts w:ascii="Times New Roman" w:eastAsia="SimSun" w:hAnsi="Times New Roman" w:cs="Times New Roman"/>
                <w:sz w:val="28"/>
                <w:szCs w:val="28"/>
                <w:lang w:eastAsia="zh-CN" w:bidi="ar"/>
              </w:rPr>
              <w:t>Available (in class components)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6785A" w:rsidRPr="004D100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00A">
              <w:rPr>
                <w:rFonts w:ascii="Times New Roman" w:eastAsia="SimSun" w:hAnsi="Times New Roman" w:cs="Times New Roman"/>
                <w:sz w:val="28"/>
                <w:szCs w:val="28"/>
                <w:lang w:eastAsia="zh-CN" w:bidi="ar"/>
              </w:rPr>
              <w:t>Not available</w:t>
            </w:r>
          </w:p>
        </w:tc>
      </w:tr>
      <w:tr w:rsidR="0006785A" w:rsidRPr="004D100A">
        <w:trPr>
          <w:trHeight w:val="914"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6785A" w:rsidRPr="004D100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00A">
              <w:rPr>
                <w:rFonts w:ascii="Times New Roman" w:eastAsia="SimSun" w:hAnsi="Times New Roman" w:cs="Times New Roman"/>
                <w:sz w:val="28"/>
                <w:szCs w:val="28"/>
                <w:lang w:eastAsia="zh-CN" w:bidi="ar"/>
              </w:rPr>
              <w:t>Integration with React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6785A" w:rsidRPr="004D100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00A">
              <w:rPr>
                <w:rFonts w:ascii="Times New Roman" w:eastAsia="SimSun" w:hAnsi="Times New Roman" w:cs="Times New Roman"/>
                <w:sz w:val="28"/>
                <w:szCs w:val="28"/>
                <w:lang w:eastAsia="zh-CN" w:bidi="ar"/>
              </w:rPr>
              <w:t>Can maintain state, props, and render views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6785A" w:rsidRPr="004D100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00A">
              <w:rPr>
                <w:rFonts w:ascii="Times New Roman" w:eastAsia="SimSun" w:hAnsi="Times New Roman" w:cs="Times New Roman"/>
                <w:sz w:val="28"/>
                <w:szCs w:val="28"/>
                <w:lang w:eastAsia="zh-CN" w:bidi="ar"/>
              </w:rPr>
              <w:t>Cannot directly work with JSX or React state</w:t>
            </w:r>
          </w:p>
        </w:tc>
      </w:tr>
    </w:tbl>
    <w:p w:rsidR="0006785A" w:rsidRPr="004D100A" w:rsidRDefault="0006785A">
      <w:pPr>
        <w:rPr>
          <w:rFonts w:ascii="Times New Roman" w:hAnsi="Times New Roman" w:cs="Times New Roman"/>
          <w:sz w:val="24"/>
          <w:szCs w:val="24"/>
        </w:rPr>
      </w:pPr>
    </w:p>
    <w:p w:rsidR="0006785A" w:rsidRPr="004D100A" w:rsidRDefault="00000000">
      <w:pPr>
        <w:pStyle w:val="Heading3"/>
        <w:rPr>
          <w:rFonts w:ascii="Times New Roman" w:hAnsi="Times New Roman" w:hint="default"/>
          <w:sz w:val="28"/>
          <w:szCs w:val="28"/>
        </w:rPr>
      </w:pPr>
      <w:r w:rsidRPr="004D100A">
        <w:rPr>
          <w:rFonts w:ascii="Times New Roman" w:hAnsi="Times New Roman" w:hint="default"/>
          <w:sz w:val="28"/>
          <w:szCs w:val="28"/>
        </w:rPr>
        <w:t>Types of Components:</w:t>
      </w:r>
    </w:p>
    <w:p w:rsidR="0006785A" w:rsidRPr="004D100A" w:rsidRDefault="00000000">
      <w:pPr>
        <w:pStyle w:val="NormalWeb"/>
        <w:ind w:left="720"/>
        <w:rPr>
          <w:sz w:val="28"/>
          <w:szCs w:val="28"/>
        </w:rPr>
      </w:pPr>
      <w:r w:rsidRPr="004D100A">
        <w:rPr>
          <w:rStyle w:val="Strong"/>
          <w:sz w:val="28"/>
          <w:szCs w:val="28"/>
        </w:rPr>
        <w:t>Class Components</w:t>
      </w:r>
      <w:r w:rsidRPr="004D100A">
        <w:rPr>
          <w:sz w:val="28"/>
          <w:szCs w:val="28"/>
        </w:rPr>
        <w:t xml:space="preserve"> – Use ES6 classes, support lifecycle methods.</w:t>
      </w:r>
    </w:p>
    <w:p w:rsidR="0006785A" w:rsidRPr="004D100A" w:rsidRDefault="00000000">
      <w:pPr>
        <w:pStyle w:val="NormalWeb"/>
        <w:ind w:left="720"/>
        <w:rPr>
          <w:sz w:val="28"/>
          <w:szCs w:val="28"/>
        </w:rPr>
      </w:pPr>
      <w:r w:rsidRPr="004D100A">
        <w:rPr>
          <w:rStyle w:val="Strong"/>
          <w:sz w:val="28"/>
          <w:szCs w:val="28"/>
        </w:rPr>
        <w:t>Function Components</w:t>
      </w:r>
      <w:r w:rsidRPr="004D100A">
        <w:rPr>
          <w:sz w:val="28"/>
          <w:szCs w:val="28"/>
        </w:rPr>
        <w:t xml:space="preserve"> – Simpler, use hooks for state/lifecycle.</w:t>
      </w:r>
    </w:p>
    <w:p w:rsidR="0006785A" w:rsidRPr="004D100A" w:rsidRDefault="0006785A">
      <w:pPr>
        <w:pStyle w:val="Heading3"/>
        <w:rPr>
          <w:rFonts w:ascii="Times New Roman" w:hAnsi="Times New Roman" w:hint="default"/>
          <w:sz w:val="28"/>
          <w:szCs w:val="28"/>
        </w:rPr>
      </w:pPr>
    </w:p>
    <w:p w:rsidR="0006785A" w:rsidRPr="004D100A" w:rsidRDefault="00000000">
      <w:pPr>
        <w:pStyle w:val="Heading3"/>
        <w:rPr>
          <w:rFonts w:ascii="Times New Roman" w:hAnsi="Times New Roman" w:hint="default"/>
          <w:sz w:val="28"/>
          <w:szCs w:val="28"/>
        </w:rPr>
      </w:pPr>
      <w:r w:rsidRPr="004D100A">
        <w:rPr>
          <w:rFonts w:ascii="Times New Roman" w:hAnsi="Times New Roman" w:hint="default"/>
          <w:sz w:val="28"/>
          <w:szCs w:val="28"/>
        </w:rPr>
        <w:t>Explain Class Component:</w:t>
      </w:r>
    </w:p>
    <w:p w:rsidR="0006785A" w:rsidRPr="004D100A" w:rsidRDefault="00000000">
      <w:pPr>
        <w:pStyle w:val="NormalWeb"/>
        <w:ind w:left="720"/>
        <w:rPr>
          <w:sz w:val="28"/>
          <w:szCs w:val="28"/>
        </w:rPr>
      </w:pPr>
      <w:r w:rsidRPr="004D100A">
        <w:rPr>
          <w:sz w:val="28"/>
          <w:szCs w:val="28"/>
        </w:rPr>
        <w:t xml:space="preserve">A class that extends </w:t>
      </w:r>
      <w:r w:rsidRPr="004D100A">
        <w:rPr>
          <w:rStyle w:val="HTMLCode"/>
          <w:rFonts w:ascii="Times New Roman" w:hAnsi="Times New Roman" w:cs="Times New Roman"/>
          <w:sz w:val="22"/>
          <w:szCs w:val="22"/>
        </w:rPr>
        <w:t>React.Component</w:t>
      </w:r>
      <w:r w:rsidRPr="004D100A">
        <w:rPr>
          <w:sz w:val="28"/>
          <w:szCs w:val="28"/>
        </w:rPr>
        <w:t>.</w:t>
      </w:r>
    </w:p>
    <w:p w:rsidR="0006785A" w:rsidRPr="004D100A" w:rsidRDefault="00000000">
      <w:pPr>
        <w:pStyle w:val="NormalWeb"/>
        <w:ind w:left="720"/>
        <w:rPr>
          <w:sz w:val="28"/>
          <w:szCs w:val="28"/>
        </w:rPr>
      </w:pPr>
      <w:r w:rsidRPr="004D100A">
        <w:rPr>
          <w:sz w:val="28"/>
          <w:szCs w:val="28"/>
        </w:rPr>
        <w:t xml:space="preserve">Must have a </w:t>
      </w:r>
      <w:r w:rsidRPr="004D100A">
        <w:rPr>
          <w:rStyle w:val="HTMLCode"/>
          <w:rFonts w:ascii="Times New Roman" w:hAnsi="Times New Roman" w:cs="Times New Roman"/>
          <w:sz w:val="22"/>
          <w:szCs w:val="22"/>
        </w:rPr>
        <w:t>render()</w:t>
      </w:r>
      <w:r w:rsidRPr="004D100A">
        <w:rPr>
          <w:sz w:val="28"/>
          <w:szCs w:val="28"/>
        </w:rPr>
        <w:t xml:space="preserve"> method that returns JSX.</w:t>
      </w:r>
    </w:p>
    <w:p w:rsidR="0006785A" w:rsidRPr="004D100A" w:rsidRDefault="0006785A">
      <w:pPr>
        <w:rPr>
          <w:rFonts w:ascii="Times New Roman" w:hAnsi="Times New Roman" w:cs="Times New Roman"/>
          <w:sz w:val="24"/>
          <w:szCs w:val="24"/>
        </w:rPr>
      </w:pPr>
    </w:p>
    <w:p w:rsidR="0006785A" w:rsidRPr="004D100A" w:rsidRDefault="0006785A">
      <w:pPr>
        <w:ind w:leftChars="800" w:left="1760"/>
        <w:rPr>
          <w:rFonts w:ascii="Times New Roman" w:eastAsia="SimSun" w:hAnsi="Times New Roman" w:cs="Times New Roman"/>
          <w:sz w:val="28"/>
          <w:szCs w:val="28"/>
          <w:lang w:eastAsia="zh-CN" w:bidi="ar"/>
        </w:rPr>
      </w:pPr>
    </w:p>
    <w:p w:rsidR="0006785A" w:rsidRPr="004D100A" w:rsidRDefault="00000000">
      <w:pPr>
        <w:ind w:leftChars="800" w:left="1760"/>
        <w:rPr>
          <w:rStyle w:val="HTMLCode"/>
          <w:rFonts w:ascii="Times New Roman" w:eastAsia="SimSun" w:hAnsi="Times New Roman" w:cs="Times New Roman"/>
          <w:sz w:val="28"/>
          <w:szCs w:val="28"/>
          <w:lang w:eastAsia="zh-CN" w:bidi="ar"/>
        </w:rPr>
      </w:pPr>
      <w:r w:rsidRPr="004D100A">
        <w:rPr>
          <w:rFonts w:ascii="Times New Roman" w:eastAsia="SimSun" w:hAnsi="Times New Roman" w:cs="Times New Roman"/>
          <w:sz w:val="28"/>
          <w:szCs w:val="28"/>
          <w:lang w:eastAsia="zh-CN" w:bidi="ar"/>
        </w:rPr>
        <w:t>class</w:t>
      </w:r>
      <w:r w:rsidRPr="004D100A">
        <w:rPr>
          <w:rStyle w:val="HTMLCode"/>
          <w:rFonts w:ascii="Times New Roman" w:eastAsia="SimSun" w:hAnsi="Times New Roman" w:cs="Times New Roman"/>
          <w:sz w:val="28"/>
          <w:szCs w:val="28"/>
          <w:lang w:eastAsia="zh-CN" w:bidi="ar"/>
        </w:rPr>
        <w:t xml:space="preserve"> </w:t>
      </w:r>
      <w:r w:rsidRPr="004D100A">
        <w:rPr>
          <w:rFonts w:ascii="Times New Roman" w:eastAsia="SimSun" w:hAnsi="Times New Roman" w:cs="Times New Roman"/>
          <w:sz w:val="28"/>
          <w:szCs w:val="28"/>
          <w:lang w:eastAsia="zh-CN" w:bidi="ar"/>
        </w:rPr>
        <w:t>Home</w:t>
      </w:r>
      <w:r w:rsidRPr="004D100A">
        <w:rPr>
          <w:rStyle w:val="HTMLCode"/>
          <w:rFonts w:ascii="Times New Roman" w:eastAsia="SimSun" w:hAnsi="Times New Roman" w:cs="Times New Roman"/>
          <w:sz w:val="28"/>
          <w:szCs w:val="28"/>
          <w:lang w:eastAsia="zh-CN" w:bidi="ar"/>
        </w:rPr>
        <w:t xml:space="preserve"> </w:t>
      </w:r>
      <w:r w:rsidRPr="004D100A">
        <w:rPr>
          <w:rFonts w:ascii="Times New Roman" w:eastAsia="SimSun" w:hAnsi="Times New Roman" w:cs="Times New Roman"/>
          <w:sz w:val="28"/>
          <w:szCs w:val="28"/>
          <w:lang w:eastAsia="zh-CN" w:bidi="ar"/>
        </w:rPr>
        <w:t>extends</w:t>
      </w:r>
      <w:r w:rsidRPr="004D100A">
        <w:rPr>
          <w:rStyle w:val="HTMLCode"/>
          <w:rFonts w:ascii="Times New Roman" w:eastAsia="SimSun" w:hAnsi="Times New Roman" w:cs="Times New Roman"/>
          <w:sz w:val="28"/>
          <w:szCs w:val="28"/>
          <w:lang w:eastAsia="zh-CN" w:bidi="ar"/>
        </w:rPr>
        <w:t xml:space="preserve"> </w:t>
      </w:r>
      <w:r w:rsidRPr="004D100A">
        <w:rPr>
          <w:rFonts w:ascii="Times New Roman" w:eastAsia="SimSun" w:hAnsi="Times New Roman" w:cs="Times New Roman"/>
          <w:sz w:val="28"/>
          <w:szCs w:val="28"/>
          <w:lang w:eastAsia="zh-CN" w:bidi="ar"/>
        </w:rPr>
        <w:t>React.Component</w:t>
      </w:r>
      <w:r w:rsidRPr="004D100A">
        <w:rPr>
          <w:rStyle w:val="HTMLCode"/>
          <w:rFonts w:ascii="Times New Roman" w:eastAsia="SimSun" w:hAnsi="Times New Roman" w:cs="Times New Roman"/>
          <w:sz w:val="28"/>
          <w:szCs w:val="28"/>
          <w:lang w:eastAsia="zh-CN" w:bidi="ar"/>
        </w:rPr>
        <w:t xml:space="preserve"> {</w:t>
      </w:r>
    </w:p>
    <w:p w:rsidR="0006785A" w:rsidRPr="004D100A" w:rsidRDefault="00000000">
      <w:pPr>
        <w:ind w:leftChars="800" w:left="1760"/>
        <w:rPr>
          <w:rStyle w:val="HTMLCode"/>
          <w:rFonts w:ascii="Times New Roman" w:eastAsia="SimSun" w:hAnsi="Times New Roman" w:cs="Times New Roman"/>
          <w:sz w:val="28"/>
          <w:szCs w:val="28"/>
          <w:lang w:eastAsia="zh-CN" w:bidi="ar"/>
        </w:rPr>
      </w:pPr>
      <w:r w:rsidRPr="004D100A">
        <w:rPr>
          <w:rStyle w:val="HTMLCode"/>
          <w:rFonts w:ascii="Times New Roman" w:eastAsia="SimSun" w:hAnsi="Times New Roman" w:cs="Times New Roman"/>
          <w:sz w:val="28"/>
          <w:szCs w:val="28"/>
          <w:lang w:eastAsia="zh-CN" w:bidi="ar"/>
        </w:rPr>
        <w:t xml:space="preserve">  </w:t>
      </w:r>
      <w:r w:rsidRPr="004D100A">
        <w:rPr>
          <w:rFonts w:ascii="Times New Roman" w:eastAsia="SimSun" w:hAnsi="Times New Roman" w:cs="Times New Roman"/>
          <w:sz w:val="28"/>
          <w:szCs w:val="28"/>
          <w:lang w:eastAsia="zh-CN" w:bidi="ar"/>
        </w:rPr>
        <w:t>render</w:t>
      </w:r>
      <w:r w:rsidRPr="004D100A">
        <w:rPr>
          <w:rStyle w:val="HTMLCode"/>
          <w:rFonts w:ascii="Times New Roman" w:eastAsia="SimSun" w:hAnsi="Times New Roman" w:cs="Times New Roman"/>
          <w:sz w:val="28"/>
          <w:szCs w:val="28"/>
          <w:lang w:eastAsia="zh-CN" w:bidi="ar"/>
        </w:rPr>
        <w:t>() {</w:t>
      </w:r>
    </w:p>
    <w:p w:rsidR="0006785A" w:rsidRPr="004D100A" w:rsidRDefault="00000000">
      <w:pPr>
        <w:ind w:leftChars="800" w:left="1760"/>
        <w:rPr>
          <w:rStyle w:val="HTMLCode"/>
          <w:rFonts w:ascii="Times New Roman" w:eastAsia="SimSun" w:hAnsi="Times New Roman" w:cs="Times New Roman"/>
          <w:sz w:val="28"/>
          <w:szCs w:val="28"/>
          <w:lang w:eastAsia="zh-CN" w:bidi="ar"/>
        </w:rPr>
      </w:pPr>
      <w:r w:rsidRPr="004D100A">
        <w:rPr>
          <w:rStyle w:val="HTMLCode"/>
          <w:rFonts w:ascii="Times New Roman" w:eastAsia="SimSun" w:hAnsi="Times New Roman" w:cs="Times New Roman"/>
          <w:sz w:val="28"/>
          <w:szCs w:val="28"/>
          <w:lang w:eastAsia="zh-CN" w:bidi="ar"/>
        </w:rPr>
        <w:t xml:space="preserve">    </w:t>
      </w:r>
      <w:r w:rsidRPr="004D100A">
        <w:rPr>
          <w:rFonts w:ascii="Times New Roman" w:eastAsia="SimSun" w:hAnsi="Times New Roman" w:cs="Times New Roman"/>
          <w:sz w:val="28"/>
          <w:szCs w:val="28"/>
          <w:lang w:eastAsia="zh-CN" w:bidi="ar"/>
        </w:rPr>
        <w:t>return</w:t>
      </w:r>
      <w:r w:rsidRPr="004D100A">
        <w:rPr>
          <w:rStyle w:val="HTMLCode"/>
          <w:rFonts w:ascii="Times New Roman" w:eastAsia="SimSun" w:hAnsi="Times New Roman" w:cs="Times New Roman"/>
          <w:sz w:val="28"/>
          <w:szCs w:val="28"/>
          <w:lang w:eastAsia="zh-CN" w:bidi="ar"/>
        </w:rPr>
        <w:t xml:space="preserve"> </w:t>
      </w:r>
      <w:r w:rsidRPr="004D100A">
        <w:rPr>
          <w:rFonts w:ascii="Times New Roman" w:eastAsia="SimSun" w:hAnsi="Times New Roman" w:cs="Times New Roman"/>
          <w:sz w:val="28"/>
          <w:szCs w:val="28"/>
          <w:lang w:eastAsia="zh-CN" w:bidi="ar"/>
        </w:rPr>
        <w:t>&lt;h1</w:t>
      </w:r>
      <w:r w:rsidRPr="004D100A">
        <w:rPr>
          <w:rStyle w:val="HTMLCode"/>
          <w:rFonts w:ascii="Times New Roman" w:eastAsia="SimSun" w:hAnsi="Times New Roman" w:cs="Times New Roman"/>
          <w:sz w:val="28"/>
          <w:szCs w:val="28"/>
          <w:lang w:eastAsia="zh-CN" w:bidi="ar"/>
        </w:rPr>
        <w:t>&gt;Welcome to Home</w:t>
      </w:r>
      <w:r w:rsidRPr="004D100A">
        <w:rPr>
          <w:rFonts w:ascii="Times New Roman" w:eastAsia="SimSun" w:hAnsi="Times New Roman" w:cs="Times New Roman"/>
          <w:sz w:val="28"/>
          <w:szCs w:val="28"/>
          <w:lang w:eastAsia="zh-CN" w:bidi="ar"/>
        </w:rPr>
        <w:t>&lt;/h1</w:t>
      </w:r>
      <w:r w:rsidRPr="004D100A">
        <w:rPr>
          <w:rStyle w:val="HTMLCode"/>
          <w:rFonts w:ascii="Times New Roman" w:eastAsia="SimSun" w:hAnsi="Times New Roman" w:cs="Times New Roman"/>
          <w:sz w:val="28"/>
          <w:szCs w:val="28"/>
          <w:lang w:eastAsia="zh-CN" w:bidi="ar"/>
        </w:rPr>
        <w:t>&gt;;</w:t>
      </w:r>
    </w:p>
    <w:p w:rsidR="0006785A" w:rsidRPr="004D100A" w:rsidRDefault="00000000">
      <w:pPr>
        <w:ind w:leftChars="800" w:left="1760"/>
        <w:rPr>
          <w:rStyle w:val="HTMLCode"/>
          <w:rFonts w:ascii="Times New Roman" w:eastAsia="SimSun" w:hAnsi="Times New Roman" w:cs="Times New Roman"/>
          <w:sz w:val="28"/>
          <w:szCs w:val="28"/>
          <w:lang w:eastAsia="zh-CN" w:bidi="ar"/>
        </w:rPr>
      </w:pPr>
      <w:r w:rsidRPr="004D100A">
        <w:rPr>
          <w:rStyle w:val="HTMLCode"/>
          <w:rFonts w:ascii="Times New Roman" w:eastAsia="SimSun" w:hAnsi="Times New Roman" w:cs="Times New Roman"/>
          <w:sz w:val="28"/>
          <w:szCs w:val="28"/>
          <w:lang w:eastAsia="zh-CN" w:bidi="ar"/>
        </w:rPr>
        <w:t xml:space="preserve">  }</w:t>
      </w:r>
    </w:p>
    <w:p w:rsidR="0006785A" w:rsidRPr="004D100A" w:rsidRDefault="00000000" w:rsidP="004D100A">
      <w:pPr>
        <w:ind w:leftChars="800" w:left="1760"/>
        <w:rPr>
          <w:rFonts w:ascii="Times New Roman" w:hAnsi="Times New Roman" w:cs="Times New Roman"/>
          <w:sz w:val="24"/>
          <w:szCs w:val="24"/>
        </w:rPr>
      </w:pPr>
      <w:r w:rsidRPr="004D100A">
        <w:rPr>
          <w:rStyle w:val="HTMLCode"/>
          <w:rFonts w:ascii="Times New Roman" w:eastAsia="SimSun" w:hAnsi="Times New Roman" w:cs="Times New Roman"/>
          <w:sz w:val="28"/>
          <w:szCs w:val="28"/>
          <w:lang w:eastAsia="zh-CN" w:bidi="ar"/>
        </w:rPr>
        <w:t>}</w:t>
      </w:r>
    </w:p>
    <w:p w:rsidR="0006785A" w:rsidRPr="004D100A" w:rsidRDefault="00000000">
      <w:pPr>
        <w:pStyle w:val="Heading3"/>
        <w:rPr>
          <w:rFonts w:ascii="Times New Roman" w:hAnsi="Times New Roman" w:hint="default"/>
          <w:sz w:val="28"/>
          <w:szCs w:val="28"/>
        </w:rPr>
      </w:pPr>
      <w:r w:rsidRPr="004D100A">
        <w:rPr>
          <w:rFonts w:ascii="Times New Roman" w:hAnsi="Times New Roman" w:hint="default"/>
          <w:sz w:val="28"/>
          <w:szCs w:val="28"/>
        </w:rPr>
        <w:t>Explain Function Component:</w:t>
      </w:r>
    </w:p>
    <w:p w:rsidR="0006785A" w:rsidRPr="004D100A" w:rsidRDefault="00000000">
      <w:pPr>
        <w:pStyle w:val="NormalWeb"/>
        <w:ind w:left="720"/>
        <w:rPr>
          <w:sz w:val="28"/>
          <w:szCs w:val="28"/>
        </w:rPr>
      </w:pPr>
      <w:r w:rsidRPr="004D100A">
        <w:rPr>
          <w:sz w:val="28"/>
          <w:szCs w:val="28"/>
        </w:rPr>
        <w:t>A simple JavaScript function that returns JSX.</w:t>
      </w:r>
    </w:p>
    <w:p w:rsidR="0006785A" w:rsidRPr="004D100A" w:rsidRDefault="00000000">
      <w:pPr>
        <w:pStyle w:val="NormalWeb"/>
        <w:ind w:left="720"/>
        <w:rPr>
          <w:sz w:val="28"/>
          <w:szCs w:val="28"/>
        </w:rPr>
      </w:pPr>
      <w:r w:rsidRPr="004D100A">
        <w:rPr>
          <w:sz w:val="28"/>
          <w:szCs w:val="28"/>
        </w:rPr>
        <w:t xml:space="preserve">Can use React Hooks like </w:t>
      </w:r>
      <w:r w:rsidRPr="004D100A">
        <w:rPr>
          <w:rStyle w:val="HTMLCode"/>
          <w:rFonts w:ascii="Times New Roman" w:hAnsi="Times New Roman" w:cs="Times New Roman"/>
          <w:sz w:val="22"/>
          <w:szCs w:val="22"/>
        </w:rPr>
        <w:t>useState</w:t>
      </w:r>
      <w:r w:rsidRPr="004D100A">
        <w:rPr>
          <w:sz w:val="28"/>
          <w:szCs w:val="28"/>
        </w:rPr>
        <w:t xml:space="preserve">, </w:t>
      </w:r>
      <w:r w:rsidRPr="004D100A">
        <w:rPr>
          <w:rStyle w:val="HTMLCode"/>
          <w:rFonts w:ascii="Times New Roman" w:hAnsi="Times New Roman" w:cs="Times New Roman"/>
          <w:sz w:val="22"/>
          <w:szCs w:val="22"/>
        </w:rPr>
        <w:t>useEffect</w:t>
      </w:r>
      <w:r w:rsidRPr="004D100A">
        <w:rPr>
          <w:sz w:val="28"/>
          <w:szCs w:val="28"/>
        </w:rPr>
        <w:t>.</w:t>
      </w:r>
    </w:p>
    <w:p w:rsidR="0006785A" w:rsidRPr="004D100A" w:rsidRDefault="00000000">
      <w:pPr>
        <w:ind w:leftChars="800" w:left="1760"/>
        <w:rPr>
          <w:rStyle w:val="HTMLCode"/>
          <w:rFonts w:ascii="Times New Roman" w:eastAsia="SimSun" w:hAnsi="Times New Roman" w:cs="Times New Roman"/>
          <w:sz w:val="28"/>
          <w:szCs w:val="28"/>
          <w:lang w:eastAsia="zh-CN" w:bidi="ar"/>
        </w:rPr>
      </w:pPr>
      <w:r w:rsidRPr="004D100A">
        <w:rPr>
          <w:rFonts w:ascii="Times New Roman" w:eastAsia="SimSun" w:hAnsi="Times New Roman" w:cs="Times New Roman"/>
          <w:sz w:val="28"/>
          <w:szCs w:val="28"/>
          <w:lang w:eastAsia="zh-CN" w:bidi="ar"/>
        </w:rPr>
        <w:t>function</w:t>
      </w:r>
      <w:r w:rsidRPr="004D100A">
        <w:rPr>
          <w:rStyle w:val="HTMLCode"/>
          <w:rFonts w:ascii="Times New Roman" w:eastAsia="SimSun" w:hAnsi="Times New Roman" w:cs="Times New Roman"/>
          <w:sz w:val="28"/>
          <w:szCs w:val="28"/>
          <w:lang w:eastAsia="zh-CN" w:bidi="ar"/>
        </w:rPr>
        <w:t xml:space="preserve"> </w:t>
      </w:r>
      <w:r w:rsidRPr="004D100A">
        <w:rPr>
          <w:rFonts w:ascii="Times New Roman" w:eastAsia="SimSun" w:hAnsi="Times New Roman" w:cs="Times New Roman"/>
          <w:sz w:val="28"/>
          <w:szCs w:val="28"/>
          <w:lang w:eastAsia="zh-CN" w:bidi="ar"/>
        </w:rPr>
        <w:t>Home</w:t>
      </w:r>
      <w:r w:rsidRPr="004D100A">
        <w:rPr>
          <w:rStyle w:val="HTMLCode"/>
          <w:rFonts w:ascii="Times New Roman" w:eastAsia="SimSun" w:hAnsi="Times New Roman" w:cs="Times New Roman"/>
          <w:sz w:val="28"/>
          <w:szCs w:val="28"/>
          <w:lang w:eastAsia="zh-CN" w:bidi="ar"/>
        </w:rPr>
        <w:t>() {</w:t>
      </w:r>
    </w:p>
    <w:p w:rsidR="0006785A" w:rsidRPr="004D100A" w:rsidRDefault="00000000">
      <w:pPr>
        <w:ind w:leftChars="800" w:left="1760"/>
        <w:rPr>
          <w:rFonts w:ascii="Times New Roman" w:hAnsi="Times New Roman" w:cs="Times New Roman"/>
          <w:sz w:val="24"/>
          <w:szCs w:val="24"/>
        </w:rPr>
      </w:pPr>
      <w:r w:rsidRPr="004D100A">
        <w:rPr>
          <w:rStyle w:val="HTMLCode"/>
          <w:rFonts w:ascii="Times New Roman" w:eastAsia="SimSun" w:hAnsi="Times New Roman" w:cs="Times New Roman"/>
          <w:sz w:val="28"/>
          <w:szCs w:val="28"/>
          <w:lang w:eastAsia="zh-CN" w:bidi="ar"/>
        </w:rPr>
        <w:t xml:space="preserve">  </w:t>
      </w:r>
      <w:r w:rsidRPr="004D100A">
        <w:rPr>
          <w:rFonts w:ascii="Times New Roman" w:eastAsia="SimSun" w:hAnsi="Times New Roman" w:cs="Times New Roman"/>
          <w:sz w:val="28"/>
          <w:szCs w:val="28"/>
          <w:lang w:eastAsia="zh-CN" w:bidi="ar"/>
        </w:rPr>
        <w:t>return</w:t>
      </w:r>
      <w:r w:rsidRPr="004D100A">
        <w:rPr>
          <w:rStyle w:val="HTMLCode"/>
          <w:rFonts w:ascii="Times New Roman" w:eastAsia="SimSun" w:hAnsi="Times New Roman" w:cs="Times New Roman"/>
          <w:sz w:val="28"/>
          <w:szCs w:val="28"/>
          <w:lang w:eastAsia="zh-CN" w:bidi="ar"/>
        </w:rPr>
        <w:t xml:space="preserve"> </w:t>
      </w:r>
      <w:r w:rsidRPr="004D100A">
        <w:rPr>
          <w:rFonts w:ascii="Times New Roman" w:eastAsia="SimSun" w:hAnsi="Times New Roman" w:cs="Times New Roman"/>
          <w:sz w:val="28"/>
          <w:szCs w:val="28"/>
          <w:lang w:eastAsia="zh-CN" w:bidi="ar"/>
        </w:rPr>
        <w:t>&lt;h1</w:t>
      </w:r>
      <w:r w:rsidRPr="004D100A">
        <w:rPr>
          <w:rStyle w:val="HTMLCode"/>
          <w:rFonts w:ascii="Times New Roman" w:eastAsia="SimSun" w:hAnsi="Times New Roman" w:cs="Times New Roman"/>
          <w:sz w:val="28"/>
          <w:szCs w:val="28"/>
          <w:lang w:eastAsia="zh-CN" w:bidi="ar"/>
        </w:rPr>
        <w:t>&gt;Welcome to Home</w:t>
      </w:r>
      <w:r w:rsidRPr="004D100A">
        <w:rPr>
          <w:rFonts w:ascii="Times New Roman" w:eastAsia="SimSun" w:hAnsi="Times New Roman" w:cs="Times New Roman"/>
          <w:sz w:val="28"/>
          <w:szCs w:val="28"/>
          <w:lang w:eastAsia="zh-CN" w:bidi="ar"/>
        </w:rPr>
        <w:t>&lt;/h1</w:t>
      </w:r>
      <w:r w:rsidRPr="004D100A">
        <w:rPr>
          <w:rStyle w:val="HTMLCode"/>
          <w:rFonts w:ascii="Times New Roman" w:eastAsia="SimSun" w:hAnsi="Times New Roman" w:cs="Times New Roman"/>
          <w:sz w:val="28"/>
          <w:szCs w:val="28"/>
          <w:lang w:eastAsia="zh-CN" w:bidi="ar"/>
        </w:rPr>
        <w:t>&gt;;</w:t>
      </w:r>
      <w:r w:rsidR="004D100A">
        <w:rPr>
          <w:rStyle w:val="HTMLCode"/>
          <w:rFonts w:ascii="Times New Roman" w:eastAsia="SimSun" w:hAnsi="Times New Roman" w:cs="Times New Roman"/>
          <w:sz w:val="28"/>
          <w:szCs w:val="28"/>
          <w:lang w:eastAsia="zh-CN" w:bidi="ar"/>
        </w:rPr>
        <w:t xml:space="preserve"> </w:t>
      </w:r>
      <w:r w:rsidRPr="004D100A">
        <w:rPr>
          <w:rStyle w:val="HTMLCode"/>
          <w:rFonts w:ascii="Times New Roman" w:eastAsia="SimSun" w:hAnsi="Times New Roman" w:cs="Times New Roman"/>
          <w:sz w:val="28"/>
          <w:szCs w:val="28"/>
          <w:lang w:eastAsia="zh-CN" w:bidi="ar"/>
        </w:rPr>
        <w:t>}</w:t>
      </w:r>
    </w:p>
    <w:p w:rsidR="0006785A" w:rsidRPr="004D100A" w:rsidRDefault="0006785A">
      <w:pPr>
        <w:rPr>
          <w:rFonts w:ascii="Times New Roman" w:hAnsi="Times New Roman" w:cs="Times New Roman"/>
          <w:sz w:val="24"/>
          <w:szCs w:val="24"/>
        </w:rPr>
      </w:pPr>
    </w:p>
    <w:p w:rsidR="0006785A" w:rsidRPr="004D100A" w:rsidRDefault="00000000">
      <w:pPr>
        <w:pStyle w:val="Heading3"/>
        <w:rPr>
          <w:rFonts w:ascii="Times New Roman" w:hAnsi="Times New Roman" w:hint="default"/>
          <w:sz w:val="28"/>
          <w:szCs w:val="28"/>
        </w:rPr>
      </w:pPr>
      <w:r w:rsidRPr="004D100A">
        <w:rPr>
          <w:rFonts w:ascii="Times New Roman" w:hAnsi="Times New Roman" w:hint="default"/>
          <w:sz w:val="28"/>
          <w:szCs w:val="28"/>
        </w:rPr>
        <w:t>Define Component Constructor:</w:t>
      </w:r>
    </w:p>
    <w:p w:rsidR="0006785A" w:rsidRPr="004D100A" w:rsidRDefault="00000000">
      <w:pPr>
        <w:pStyle w:val="NormalWeb"/>
        <w:ind w:left="720"/>
        <w:rPr>
          <w:sz w:val="28"/>
          <w:szCs w:val="28"/>
        </w:rPr>
      </w:pPr>
      <w:r w:rsidRPr="004D100A">
        <w:rPr>
          <w:sz w:val="28"/>
          <w:szCs w:val="28"/>
        </w:rPr>
        <w:t>Special method in class component used for initializing state and binding methods.</w:t>
      </w:r>
    </w:p>
    <w:p w:rsidR="0006785A" w:rsidRPr="004D100A" w:rsidRDefault="00000000">
      <w:pPr>
        <w:ind w:leftChars="800" w:left="1760"/>
        <w:rPr>
          <w:rStyle w:val="HTMLCode"/>
          <w:rFonts w:ascii="Times New Roman" w:eastAsia="SimSun" w:hAnsi="Times New Roman" w:cs="Times New Roman"/>
          <w:sz w:val="28"/>
          <w:szCs w:val="28"/>
          <w:lang w:eastAsia="zh-CN" w:bidi="ar"/>
        </w:rPr>
      </w:pPr>
      <w:r w:rsidRPr="004D100A">
        <w:rPr>
          <w:rFonts w:ascii="Times New Roman" w:eastAsia="SimSun" w:hAnsi="Times New Roman" w:cs="Times New Roman"/>
          <w:sz w:val="28"/>
          <w:szCs w:val="28"/>
          <w:lang w:eastAsia="zh-CN" w:bidi="ar"/>
        </w:rPr>
        <w:t>constructor</w:t>
      </w:r>
      <w:r w:rsidRPr="004D100A">
        <w:rPr>
          <w:rStyle w:val="HTMLCode"/>
          <w:rFonts w:ascii="Times New Roman" w:eastAsia="SimSun" w:hAnsi="Times New Roman" w:cs="Times New Roman"/>
          <w:sz w:val="28"/>
          <w:szCs w:val="28"/>
          <w:lang w:eastAsia="zh-CN" w:bidi="ar"/>
        </w:rPr>
        <w:t>(</w:t>
      </w:r>
      <w:r w:rsidRPr="004D100A">
        <w:rPr>
          <w:rFonts w:ascii="Times New Roman" w:eastAsia="SimSun" w:hAnsi="Times New Roman" w:cs="Times New Roman"/>
          <w:sz w:val="28"/>
          <w:szCs w:val="28"/>
          <w:lang w:eastAsia="zh-CN" w:bidi="ar"/>
        </w:rPr>
        <w:t>props</w:t>
      </w:r>
      <w:r w:rsidRPr="004D100A">
        <w:rPr>
          <w:rStyle w:val="HTMLCode"/>
          <w:rFonts w:ascii="Times New Roman" w:eastAsia="SimSun" w:hAnsi="Times New Roman" w:cs="Times New Roman"/>
          <w:sz w:val="28"/>
          <w:szCs w:val="28"/>
          <w:lang w:eastAsia="zh-CN" w:bidi="ar"/>
        </w:rPr>
        <w:t>) {</w:t>
      </w:r>
    </w:p>
    <w:p w:rsidR="0006785A" w:rsidRPr="004D100A" w:rsidRDefault="00000000">
      <w:pPr>
        <w:ind w:leftChars="800" w:left="1760"/>
        <w:rPr>
          <w:rStyle w:val="HTMLCode"/>
          <w:rFonts w:ascii="Times New Roman" w:eastAsia="SimSun" w:hAnsi="Times New Roman" w:cs="Times New Roman"/>
          <w:sz w:val="28"/>
          <w:szCs w:val="28"/>
          <w:lang w:eastAsia="zh-CN" w:bidi="ar"/>
        </w:rPr>
      </w:pPr>
      <w:r w:rsidRPr="004D100A">
        <w:rPr>
          <w:rStyle w:val="HTMLCode"/>
          <w:rFonts w:ascii="Times New Roman" w:eastAsia="SimSun" w:hAnsi="Times New Roman" w:cs="Times New Roman"/>
          <w:sz w:val="28"/>
          <w:szCs w:val="28"/>
          <w:lang w:eastAsia="zh-CN" w:bidi="ar"/>
        </w:rPr>
        <w:t xml:space="preserve">  </w:t>
      </w:r>
      <w:r w:rsidRPr="004D100A">
        <w:rPr>
          <w:rFonts w:ascii="Times New Roman" w:eastAsia="SimSun" w:hAnsi="Times New Roman" w:cs="Times New Roman"/>
          <w:sz w:val="28"/>
          <w:szCs w:val="28"/>
          <w:lang w:eastAsia="zh-CN" w:bidi="ar"/>
        </w:rPr>
        <w:t>super</w:t>
      </w:r>
      <w:r w:rsidRPr="004D100A">
        <w:rPr>
          <w:rStyle w:val="HTMLCode"/>
          <w:rFonts w:ascii="Times New Roman" w:eastAsia="SimSun" w:hAnsi="Times New Roman" w:cs="Times New Roman"/>
          <w:sz w:val="28"/>
          <w:szCs w:val="28"/>
          <w:lang w:eastAsia="zh-CN" w:bidi="ar"/>
        </w:rPr>
        <w:t>(props);</w:t>
      </w:r>
    </w:p>
    <w:p w:rsidR="0006785A" w:rsidRPr="004D100A" w:rsidRDefault="00000000">
      <w:pPr>
        <w:ind w:leftChars="800" w:left="1760"/>
        <w:rPr>
          <w:rStyle w:val="HTMLCode"/>
          <w:rFonts w:ascii="Times New Roman" w:eastAsia="SimSun" w:hAnsi="Times New Roman" w:cs="Times New Roman"/>
          <w:sz w:val="28"/>
          <w:szCs w:val="28"/>
          <w:lang w:eastAsia="zh-CN" w:bidi="ar"/>
        </w:rPr>
      </w:pPr>
      <w:r w:rsidRPr="004D100A">
        <w:rPr>
          <w:rStyle w:val="HTMLCode"/>
          <w:rFonts w:ascii="Times New Roman" w:eastAsia="SimSun" w:hAnsi="Times New Roman" w:cs="Times New Roman"/>
          <w:sz w:val="28"/>
          <w:szCs w:val="28"/>
          <w:lang w:eastAsia="zh-CN" w:bidi="ar"/>
        </w:rPr>
        <w:t xml:space="preserve">  </w:t>
      </w:r>
      <w:r w:rsidRPr="004D100A">
        <w:rPr>
          <w:rFonts w:ascii="Times New Roman" w:eastAsia="SimSun" w:hAnsi="Times New Roman" w:cs="Times New Roman"/>
          <w:sz w:val="28"/>
          <w:szCs w:val="28"/>
          <w:lang w:eastAsia="zh-CN" w:bidi="ar"/>
        </w:rPr>
        <w:t>this</w:t>
      </w:r>
      <w:r w:rsidRPr="004D100A">
        <w:rPr>
          <w:rStyle w:val="HTMLCode"/>
          <w:rFonts w:ascii="Times New Roman" w:eastAsia="SimSun" w:hAnsi="Times New Roman" w:cs="Times New Roman"/>
          <w:sz w:val="28"/>
          <w:szCs w:val="28"/>
          <w:lang w:eastAsia="zh-CN" w:bidi="ar"/>
        </w:rPr>
        <w:t>.</w:t>
      </w:r>
      <w:r w:rsidRPr="004D100A">
        <w:rPr>
          <w:rFonts w:ascii="Times New Roman" w:eastAsia="SimSun" w:hAnsi="Times New Roman" w:cs="Times New Roman"/>
          <w:sz w:val="28"/>
          <w:szCs w:val="28"/>
          <w:lang w:eastAsia="zh-CN" w:bidi="ar"/>
        </w:rPr>
        <w:t>state</w:t>
      </w:r>
      <w:r w:rsidRPr="004D100A">
        <w:rPr>
          <w:rStyle w:val="HTMLCode"/>
          <w:rFonts w:ascii="Times New Roman" w:eastAsia="SimSun" w:hAnsi="Times New Roman" w:cs="Times New Roman"/>
          <w:sz w:val="28"/>
          <w:szCs w:val="28"/>
          <w:lang w:eastAsia="zh-CN" w:bidi="ar"/>
        </w:rPr>
        <w:t xml:space="preserve"> = { </w:t>
      </w:r>
      <w:r w:rsidRPr="004D100A">
        <w:rPr>
          <w:rFonts w:ascii="Times New Roman" w:eastAsia="SimSun" w:hAnsi="Times New Roman" w:cs="Times New Roman"/>
          <w:sz w:val="28"/>
          <w:szCs w:val="28"/>
          <w:lang w:eastAsia="zh-CN" w:bidi="ar"/>
        </w:rPr>
        <w:t>name</w:t>
      </w:r>
      <w:r w:rsidRPr="004D100A">
        <w:rPr>
          <w:rStyle w:val="HTMLCode"/>
          <w:rFonts w:ascii="Times New Roman" w:eastAsia="SimSun" w:hAnsi="Times New Roman" w:cs="Times New Roman"/>
          <w:sz w:val="28"/>
          <w:szCs w:val="28"/>
          <w:lang w:eastAsia="zh-CN" w:bidi="ar"/>
        </w:rPr>
        <w:t xml:space="preserve">: </w:t>
      </w:r>
      <w:r w:rsidRPr="004D100A">
        <w:rPr>
          <w:rFonts w:ascii="Times New Roman" w:eastAsia="SimSun" w:hAnsi="Times New Roman" w:cs="Times New Roman"/>
          <w:sz w:val="28"/>
          <w:szCs w:val="28"/>
          <w:lang w:eastAsia="zh-CN" w:bidi="ar"/>
        </w:rPr>
        <w:t>'Student'</w:t>
      </w:r>
      <w:r w:rsidRPr="004D100A">
        <w:rPr>
          <w:rStyle w:val="HTMLCode"/>
          <w:rFonts w:ascii="Times New Roman" w:eastAsia="SimSun" w:hAnsi="Times New Roman" w:cs="Times New Roman"/>
          <w:sz w:val="28"/>
          <w:szCs w:val="28"/>
          <w:lang w:eastAsia="zh-CN" w:bidi="ar"/>
        </w:rPr>
        <w:t xml:space="preserve"> };</w:t>
      </w:r>
    </w:p>
    <w:p w:rsidR="0006785A" w:rsidRPr="004D100A" w:rsidRDefault="00000000">
      <w:pPr>
        <w:ind w:leftChars="800" w:left="1760"/>
        <w:rPr>
          <w:rFonts w:ascii="Times New Roman" w:hAnsi="Times New Roman" w:cs="Times New Roman"/>
          <w:sz w:val="24"/>
          <w:szCs w:val="24"/>
        </w:rPr>
      </w:pPr>
      <w:r w:rsidRPr="004D100A">
        <w:rPr>
          <w:rStyle w:val="HTMLCode"/>
          <w:rFonts w:ascii="Times New Roman" w:eastAsia="SimSun" w:hAnsi="Times New Roman" w:cs="Times New Roman"/>
          <w:sz w:val="28"/>
          <w:szCs w:val="28"/>
          <w:lang w:eastAsia="zh-CN" w:bidi="ar"/>
        </w:rPr>
        <w:t>}</w:t>
      </w:r>
    </w:p>
    <w:p w:rsidR="0006785A" w:rsidRPr="004D100A" w:rsidRDefault="00000000">
      <w:pPr>
        <w:pStyle w:val="Heading3"/>
        <w:rPr>
          <w:rFonts w:ascii="Times New Roman" w:hAnsi="Times New Roman" w:hint="default"/>
          <w:sz w:val="28"/>
          <w:szCs w:val="28"/>
        </w:rPr>
      </w:pPr>
      <w:r w:rsidRPr="004D100A">
        <w:rPr>
          <w:rFonts w:ascii="Times New Roman" w:hAnsi="Times New Roman" w:hint="default"/>
          <w:sz w:val="28"/>
          <w:szCs w:val="28"/>
        </w:rPr>
        <w:t>Define render() Function:</w:t>
      </w:r>
    </w:p>
    <w:p w:rsidR="0006785A" w:rsidRPr="004D100A" w:rsidRDefault="00000000">
      <w:pPr>
        <w:pStyle w:val="NormalWeb"/>
        <w:ind w:left="720"/>
        <w:rPr>
          <w:sz w:val="28"/>
          <w:szCs w:val="28"/>
        </w:rPr>
      </w:pPr>
      <w:r w:rsidRPr="004D100A">
        <w:rPr>
          <w:sz w:val="28"/>
          <w:szCs w:val="28"/>
        </w:rPr>
        <w:t>Used inside class components.</w:t>
      </w:r>
    </w:p>
    <w:p w:rsidR="0006785A" w:rsidRPr="004D100A" w:rsidRDefault="00000000">
      <w:pPr>
        <w:pStyle w:val="NormalWeb"/>
        <w:ind w:left="720"/>
        <w:rPr>
          <w:sz w:val="28"/>
          <w:szCs w:val="28"/>
        </w:rPr>
      </w:pPr>
      <w:r w:rsidRPr="004D100A">
        <w:rPr>
          <w:sz w:val="28"/>
          <w:szCs w:val="28"/>
        </w:rPr>
        <w:t>Must return JSX content to be displayed.</w:t>
      </w:r>
    </w:p>
    <w:p w:rsidR="0006785A" w:rsidRPr="004D100A" w:rsidRDefault="0006785A">
      <w:pPr>
        <w:rPr>
          <w:sz w:val="24"/>
          <w:szCs w:val="24"/>
        </w:rPr>
      </w:pPr>
    </w:p>
    <w:p w:rsidR="0006785A" w:rsidRPr="004D100A" w:rsidRDefault="0006785A">
      <w:pPr>
        <w:rPr>
          <w:sz w:val="24"/>
          <w:szCs w:val="24"/>
        </w:rPr>
      </w:pPr>
    </w:p>
    <w:p w:rsidR="0006785A" w:rsidRPr="004D100A" w:rsidRDefault="00000000">
      <w:pPr>
        <w:rPr>
          <w:sz w:val="24"/>
          <w:szCs w:val="24"/>
        </w:rPr>
      </w:pPr>
      <w:r w:rsidRPr="004D100A">
        <w:rPr>
          <w:noProof/>
          <w:sz w:val="24"/>
          <w:szCs w:val="24"/>
        </w:rPr>
        <w:drawing>
          <wp:inline distT="0" distB="0" distL="114300" distR="114300">
            <wp:extent cx="6539230" cy="3361055"/>
            <wp:effectExtent l="0" t="0" r="13970" b="6985"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39230" cy="336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785A" w:rsidRPr="004D100A" w:rsidRDefault="00000000">
      <w:pPr>
        <w:rPr>
          <w:sz w:val="24"/>
          <w:szCs w:val="24"/>
        </w:rPr>
      </w:pPr>
      <w:r w:rsidRPr="004D100A">
        <w:rPr>
          <w:noProof/>
          <w:sz w:val="24"/>
          <w:szCs w:val="24"/>
        </w:rPr>
        <w:drawing>
          <wp:inline distT="0" distB="0" distL="114300" distR="114300">
            <wp:extent cx="635" cy="0"/>
            <wp:effectExtent l="0" t="0" r="0" b="0"/>
            <wp:docPr id="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100A" w:rsidRDefault="004D100A">
      <w:pPr>
        <w:rPr>
          <w:noProof/>
          <w:sz w:val="24"/>
          <w:szCs w:val="24"/>
        </w:rPr>
      </w:pPr>
    </w:p>
    <w:p w:rsidR="004D100A" w:rsidRDefault="004D100A">
      <w:pPr>
        <w:rPr>
          <w:noProof/>
          <w:sz w:val="24"/>
          <w:szCs w:val="24"/>
        </w:rPr>
      </w:pPr>
    </w:p>
    <w:p w:rsidR="004D100A" w:rsidRDefault="004D100A">
      <w:pPr>
        <w:rPr>
          <w:noProof/>
          <w:sz w:val="24"/>
          <w:szCs w:val="24"/>
        </w:rPr>
      </w:pPr>
    </w:p>
    <w:p w:rsidR="0006785A" w:rsidRPr="004D100A" w:rsidRDefault="0006785A">
      <w:pPr>
        <w:rPr>
          <w:sz w:val="24"/>
          <w:szCs w:val="24"/>
        </w:rPr>
      </w:pPr>
    </w:p>
    <w:p w:rsidR="0006785A" w:rsidRPr="004D100A" w:rsidRDefault="004D100A">
      <w:pPr>
        <w:rPr>
          <w:sz w:val="24"/>
          <w:szCs w:val="24"/>
        </w:rPr>
      </w:pPr>
      <w:r w:rsidRPr="004D100A">
        <w:rPr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-1270</wp:posOffset>
            </wp:positionH>
            <wp:positionV relativeFrom="paragraph">
              <wp:posOffset>300990</wp:posOffset>
            </wp:positionV>
            <wp:extent cx="6551930" cy="3470910"/>
            <wp:effectExtent l="0" t="0" r="1270" b="0"/>
            <wp:wrapTight wrapText="bothSides">
              <wp:wrapPolygon edited="0">
                <wp:start x="0" y="0"/>
                <wp:lineTo x="0" y="21458"/>
                <wp:lineTo x="21541" y="21458"/>
                <wp:lineTo x="21541" y="0"/>
                <wp:lineTo x="0" y="0"/>
              </wp:wrapPolygon>
            </wp:wrapTight>
            <wp:docPr id="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2"/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1930" cy="347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6785A" w:rsidRPr="004D100A" w:rsidRDefault="0006785A">
      <w:pPr>
        <w:rPr>
          <w:sz w:val="24"/>
          <w:szCs w:val="24"/>
        </w:rPr>
      </w:pPr>
    </w:p>
    <w:p w:rsidR="0006785A" w:rsidRPr="004D100A" w:rsidRDefault="004D100A">
      <w:pPr>
        <w:rPr>
          <w:sz w:val="24"/>
          <w:szCs w:val="24"/>
        </w:rPr>
      </w:pPr>
      <w:r w:rsidRPr="004D100A">
        <w:rPr>
          <w:noProof/>
          <w:sz w:val="24"/>
          <w:szCs w:val="24"/>
        </w:rPr>
        <w:drawing>
          <wp:anchor distT="0" distB="0" distL="114300" distR="114300" simplePos="0" relativeHeight="251656192" behindDoc="1" locked="0" layoutInCell="1" allowOverlap="1">
            <wp:simplePos x="0" y="0"/>
            <wp:positionH relativeFrom="column">
              <wp:posOffset>-1270</wp:posOffset>
            </wp:positionH>
            <wp:positionV relativeFrom="paragraph">
              <wp:posOffset>617855</wp:posOffset>
            </wp:positionV>
            <wp:extent cx="6543675" cy="3505200"/>
            <wp:effectExtent l="0" t="0" r="9525" b="0"/>
            <wp:wrapTight wrapText="bothSides">
              <wp:wrapPolygon edited="0">
                <wp:start x="0" y="0"/>
                <wp:lineTo x="0" y="21483"/>
                <wp:lineTo x="21569" y="21483"/>
                <wp:lineTo x="21569" y="0"/>
                <wp:lineTo x="0" y="0"/>
              </wp:wrapPolygon>
            </wp:wrapTight>
            <wp:docPr id="1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3"/>
                    <pic:cNvPicPr>
                      <a:picLocks noChangeAspect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D100A" w:rsidRDefault="004D100A">
      <w:pPr>
        <w:rPr>
          <w:noProof/>
          <w:sz w:val="24"/>
          <w:szCs w:val="24"/>
        </w:rPr>
      </w:pPr>
    </w:p>
    <w:p w:rsidR="0006785A" w:rsidRPr="004D100A" w:rsidRDefault="00000000">
      <w:pPr>
        <w:rPr>
          <w:sz w:val="24"/>
          <w:szCs w:val="24"/>
        </w:rPr>
      </w:pPr>
      <w:r w:rsidRPr="004D100A">
        <w:rPr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-8890</wp:posOffset>
            </wp:positionH>
            <wp:positionV relativeFrom="paragraph">
              <wp:posOffset>875030</wp:posOffset>
            </wp:positionV>
            <wp:extent cx="6543675" cy="3474720"/>
            <wp:effectExtent l="0" t="0" r="9525" b="0"/>
            <wp:wrapTight wrapText="bothSides">
              <wp:wrapPolygon edited="0">
                <wp:start x="0" y="0"/>
                <wp:lineTo x="0" y="21434"/>
                <wp:lineTo x="21569" y="21434"/>
                <wp:lineTo x="21569" y="0"/>
                <wp:lineTo x="0" y="0"/>
              </wp:wrapPolygon>
            </wp:wrapTight>
            <wp:docPr id="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4"/>
                    <pic:cNvPicPr>
                      <a:picLocks noChangeAspect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06785A" w:rsidRPr="004D100A">
      <w:pgSz w:w="11906" w:h="16838"/>
      <w:pgMar w:top="794" w:right="794" w:bottom="794" w:left="794" w:header="720" w:footer="720" w:gutter="0"/>
      <w:pgBorders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gBorders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5A670A" w:rsidRDefault="005A670A">
      <w:pPr>
        <w:spacing w:line="240" w:lineRule="auto"/>
      </w:pPr>
      <w:r>
        <w:separator/>
      </w:r>
    </w:p>
  </w:endnote>
  <w:endnote w:type="continuationSeparator" w:id="0">
    <w:p w:rsidR="005A670A" w:rsidRDefault="005A67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5A670A" w:rsidRDefault="005A670A">
      <w:pPr>
        <w:spacing w:after="0"/>
      </w:pPr>
      <w:r>
        <w:separator/>
      </w:r>
    </w:p>
  </w:footnote>
  <w:footnote w:type="continuationSeparator" w:id="0">
    <w:p w:rsidR="005A670A" w:rsidRDefault="005A670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ListNumber5"/>
      <w:lvlText w:val="%1."/>
      <w:lvlJc w:val="left"/>
      <w:pPr>
        <w:tabs>
          <w:tab w:val="left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ListNumber4"/>
      <w:lvlText w:val="%1."/>
      <w:lvlJc w:val="left"/>
      <w:pPr>
        <w:tabs>
          <w:tab w:val="left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ListBullet5"/>
      <w:lvlText w:val=""/>
      <w:lvlJc w:val="left"/>
      <w:pPr>
        <w:tabs>
          <w:tab w:val="left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ListBullet4"/>
      <w:lvlText w:val=""/>
      <w:lvlJc w:val="left"/>
      <w:pPr>
        <w:tabs>
          <w:tab w:val="left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"/>
      <w:lvlJc w:val="left"/>
      <w:pPr>
        <w:tabs>
          <w:tab w:val="left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"/>
      <w:lvlJc w:val="left"/>
      <w:pPr>
        <w:tabs>
          <w:tab w:val="left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"/>
      <w:lvlJc w:val="left"/>
      <w:pPr>
        <w:tabs>
          <w:tab w:val="left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1F326EE4"/>
    <w:multiLevelType w:val="multilevel"/>
    <w:tmpl w:val="1F326EE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8F198F"/>
    <w:multiLevelType w:val="multilevel"/>
    <w:tmpl w:val="2C8F198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1333AB"/>
    <w:multiLevelType w:val="multilevel"/>
    <w:tmpl w:val="3A1333A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1701F7"/>
    <w:multiLevelType w:val="multilevel"/>
    <w:tmpl w:val="401701F7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332292721">
    <w:abstractNumId w:val="9"/>
  </w:num>
  <w:num w:numId="2" w16cid:durableId="1699895717">
    <w:abstractNumId w:val="7"/>
  </w:num>
  <w:num w:numId="3" w16cid:durableId="1531262259">
    <w:abstractNumId w:val="6"/>
  </w:num>
  <w:num w:numId="4" w16cid:durableId="1752653204">
    <w:abstractNumId w:val="5"/>
  </w:num>
  <w:num w:numId="5" w16cid:durableId="1683507904">
    <w:abstractNumId w:val="4"/>
  </w:num>
  <w:num w:numId="6" w16cid:durableId="1987465610">
    <w:abstractNumId w:val="8"/>
  </w:num>
  <w:num w:numId="7" w16cid:durableId="2131312595">
    <w:abstractNumId w:val="3"/>
  </w:num>
  <w:num w:numId="8" w16cid:durableId="1134175834">
    <w:abstractNumId w:val="2"/>
  </w:num>
  <w:num w:numId="9" w16cid:durableId="742679069">
    <w:abstractNumId w:val="1"/>
  </w:num>
  <w:num w:numId="10" w16cid:durableId="959648932">
    <w:abstractNumId w:val="0"/>
  </w:num>
  <w:num w:numId="11" w16cid:durableId="1838685795">
    <w:abstractNumId w:val="10"/>
  </w:num>
  <w:num w:numId="12" w16cid:durableId="439029833">
    <w:abstractNumId w:val="11"/>
  </w:num>
  <w:num w:numId="13" w16cid:durableId="2134592107">
    <w:abstractNumId w:val="12"/>
  </w:num>
  <w:num w:numId="14" w16cid:durableId="44885833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ABF04F9"/>
    <w:rsid w:val="00050A31"/>
    <w:rsid w:val="0006785A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45D8F"/>
    <w:rsid w:val="00377186"/>
    <w:rsid w:val="003A1C03"/>
    <w:rsid w:val="00414627"/>
    <w:rsid w:val="00425D63"/>
    <w:rsid w:val="004643D8"/>
    <w:rsid w:val="00497C24"/>
    <w:rsid w:val="004C7BA5"/>
    <w:rsid w:val="004D100A"/>
    <w:rsid w:val="004E7628"/>
    <w:rsid w:val="004F48F2"/>
    <w:rsid w:val="005149B1"/>
    <w:rsid w:val="005647F2"/>
    <w:rsid w:val="005662D1"/>
    <w:rsid w:val="00573A09"/>
    <w:rsid w:val="005A4526"/>
    <w:rsid w:val="005A670A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9E09AD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B4DFD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20037B33"/>
    <w:rsid w:val="2ABF04F9"/>
    <w:rsid w:val="48EF5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4A5497"/>
  <w15:docId w15:val="{6263ACAD-B6C9-43F3-9267-00F430B2B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1" w:count="376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caption" w:semiHidden="1" w:unhideWhenUsed="1"/>
    <w:lsdException w:name="List Number 5" w:qFormat="0"/>
    <w:lsdException w:name="Signature" w:qFormat="0"/>
    <w:lsdException w:name="Default Paragraph Font" w:semiHidden="1"/>
    <w:lsdException w:name="Message Header" w:qFormat="0"/>
    <w:lsdException w:name="Salutation" w:qFormat="0"/>
    <w:lsdException w:name="Note Heading" w:qFormat="0"/>
    <w:lsdException w:name="Plain Text" w:qFormat="0"/>
    <w:lsdException w:name="HTML Top of Form" w:semiHidden="1" w:uiPriority="99" w:unhideWhenUsed="1" w:qFormat="0"/>
    <w:lsdException w:name="HTML Bottom of Form" w:semiHidden="1" w:uiPriority="99" w:unhideWhenUsed="1" w:qFormat="0"/>
    <w:lsdException w:name="Normal (Web)" w:qFormat="0"/>
    <w:lsdException w:name="Normal Table" w:semiHidden="1" w:unhideWhenUsed="1"/>
    <w:lsdException w:name="No List" w:semiHidden="1" w:uiPriority="99" w:unhideWhenUsed="1" w:qFormat="0"/>
    <w:lsdException w:name="Outline List 1" w:semiHidden="1" w:uiPriority="99" w:unhideWhenUsed="1" w:qFormat="0"/>
    <w:lsdException w:name="Outline List 2" w:semiHidden="1" w:uiPriority="99" w:unhideWhenUsed="1" w:qFormat="0"/>
    <w:lsdException w:name="Outline List 3" w:semiHidden="1" w:uiPriority="99" w:unhideWhenUsed="1" w:qFormat="0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 w:qFormat="0"/>
    <w:lsdException w:name="Table Classic 2" w:semiHidden="1" w:unhideWhenUsed="1" w:qFormat="0"/>
    <w:lsdException w:name="Table Classic 3" w:semiHidden="1" w:unhideWhenUsed="1" w:qFormat="0"/>
    <w:lsdException w:name="Table Classic 4" w:semiHidden="1" w:unhideWhenUsed="1" w:qFormat="0"/>
    <w:lsdException w:name="Table Colorful 1" w:semiHidden="1" w:unhideWhenUsed="1" w:qFormat="0"/>
    <w:lsdException w:name="Table Colorful 2" w:semiHidden="1" w:unhideWhenUsed="1" w:qFormat="0"/>
    <w:lsdException w:name="Table Colorful 3" w:semiHidden="1" w:unhideWhenUsed="1" w:qFormat="0"/>
    <w:lsdException w:name="Table Columns 1" w:semiHidden="1" w:unhideWhenUsed="1" w:qFormat="0"/>
    <w:lsdException w:name="Table Columns 2" w:semiHidden="1" w:unhideWhenUsed="1" w:qFormat="0"/>
    <w:lsdException w:name="Table Columns 3" w:semiHidden="1" w:unhideWhenUsed="1" w:qFormat="0"/>
    <w:lsdException w:name="Table Columns 4" w:semiHidden="1" w:unhideWhenUsed="1" w:qFormat="0"/>
    <w:lsdException w:name="Table Columns 5" w:semiHidden="1" w:unhideWhenUsed="1"/>
    <w:lsdException w:name="Table Grid 1" w:semiHidden="1" w:unhideWhenUsed="1"/>
    <w:lsdException w:name="Table Grid 2" w:semiHidden="1" w:unhideWhenUsed="1" w:qFormat="0"/>
    <w:lsdException w:name="Table Grid 3" w:semiHidden="1" w:unhideWhenUsed="1"/>
    <w:lsdException w:name="Table Grid 4" w:semiHidden="1" w:unhideWhenUsed="1"/>
    <w:lsdException w:name="Table Grid 5" w:semiHidden="1" w:unhideWhenUsed="1" w:qFormat="0"/>
    <w:lsdException w:name="Table Grid 6" w:semiHidden="1" w:unhideWhenUsed="1" w:qFormat="0"/>
    <w:lsdException w:name="Table Grid 7" w:semiHidden="1" w:unhideWhenUsed="1" w:qFormat="0"/>
    <w:lsdException w:name="Table Grid 8" w:semiHidden="1" w:unhideWhenUsed="1"/>
    <w:lsdException w:name="Table List 1" w:semiHidden="1" w:unhideWhenUsed="1" w:qFormat="0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 w:qFormat="0"/>
    <w:lsdException w:name="Table 3D effects 2" w:semiHidden="1" w:unhideWhenUsed="1"/>
    <w:lsdException w:name="Table 3D effects 3" w:semiHidden="1" w:unhideWhenUsed="1" w:qFormat="0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 w:qFormat="0"/>
    <w:lsdException w:name="No Spacing" w:semiHidden="1" w:uiPriority="99" w:unhideWhenUsed="1" w:qFormat="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 w:qFormat="0"/>
    <w:lsdException w:name="List Paragraph" w:uiPriority="34"/>
    <w:lsdException w:name="Quote" w:semiHidden="1" w:uiPriority="99" w:unhideWhenUsed="1" w:qFormat="0"/>
    <w:lsdException w:name="Intense Quote" w:semiHidden="1" w:uiPriority="99" w:unhideWhenUsed="1" w:qFormat="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0"/>
    <w:lsdException w:name="TOC Heading" w:semiHidden="1" w:uiPriority="39" w:unhideWhenUsed="1"/>
    <w:lsdException w:name="Plain Table 1" w:uiPriority="41" w:qFormat="0"/>
    <w:lsdException w:name="Plain Table 2" w:uiPriority="42" w:qFormat="0"/>
    <w:lsdException w:name="Plain Table 3" w:uiPriority="43" w:qFormat="0"/>
    <w:lsdException w:name="Plain Table 4" w:uiPriority="44" w:qFormat="0"/>
    <w:lsdException w:name="Plain Table 5" w:uiPriority="45" w:qFormat="0"/>
    <w:lsdException w:name="Grid Table Light" w:uiPriority="40" w:qFormat="0"/>
    <w:lsdException w:name="Grid Table 1 Light" w:uiPriority="46" w:qFormat="0"/>
    <w:lsdException w:name="Grid Table 2" w:uiPriority="47" w:qFormat="0"/>
    <w:lsdException w:name="Grid Table 3" w:uiPriority="48" w:qFormat="0"/>
    <w:lsdException w:name="Grid Table 4" w:uiPriority="49" w:qFormat="0"/>
    <w:lsdException w:name="Grid Table 5 Dark" w:uiPriority="50" w:qFormat="0"/>
    <w:lsdException w:name="Grid Table 6 Colorful" w:uiPriority="51" w:qFormat="0"/>
    <w:lsdException w:name="Grid Table 7 Colorful" w:uiPriority="52" w:qFormat="0"/>
    <w:lsdException w:name="Grid Table 1 Light Accent 1" w:uiPriority="46" w:qFormat="0"/>
    <w:lsdException w:name="Grid Table 2 Accent 1" w:uiPriority="47" w:qFormat="0"/>
    <w:lsdException w:name="Grid Table 3 Accent 1" w:uiPriority="48" w:qFormat="0"/>
    <w:lsdException w:name="Grid Table 4 Accent 1" w:uiPriority="49" w:qFormat="0"/>
    <w:lsdException w:name="Grid Table 5 Dark Accent 1" w:uiPriority="50" w:qFormat="0"/>
    <w:lsdException w:name="Grid Table 6 Colorful Accent 1" w:uiPriority="51" w:qFormat="0"/>
    <w:lsdException w:name="Grid Table 7 Colorful Accent 1" w:uiPriority="52" w:qFormat="0"/>
    <w:lsdException w:name="Grid Table 1 Light Accent 2" w:uiPriority="46" w:qFormat="0"/>
    <w:lsdException w:name="Grid Table 2 Accent 2" w:uiPriority="47" w:qFormat="0"/>
    <w:lsdException w:name="Grid Table 3 Accent 2" w:uiPriority="48" w:qFormat="0"/>
    <w:lsdException w:name="Grid Table 4 Accent 2" w:uiPriority="49" w:qFormat="0"/>
    <w:lsdException w:name="Grid Table 5 Dark Accent 2" w:uiPriority="50" w:qFormat="0"/>
    <w:lsdException w:name="Grid Table 6 Colorful Accent 2" w:uiPriority="51" w:qFormat="0"/>
    <w:lsdException w:name="Grid Table 7 Colorful Accent 2" w:uiPriority="52" w:qFormat="0"/>
    <w:lsdException w:name="Grid Table 1 Light Accent 3" w:uiPriority="46" w:qFormat="0"/>
    <w:lsdException w:name="Grid Table 2 Accent 3" w:uiPriority="47" w:qFormat="0"/>
    <w:lsdException w:name="Grid Table 3 Accent 3" w:uiPriority="48" w:qFormat="0"/>
    <w:lsdException w:name="Grid Table 4 Accent 3" w:uiPriority="49" w:qFormat="0"/>
    <w:lsdException w:name="Grid Table 5 Dark Accent 3" w:uiPriority="50" w:qFormat="0"/>
    <w:lsdException w:name="Grid Table 6 Colorful Accent 3" w:uiPriority="51" w:qFormat="0"/>
    <w:lsdException w:name="Grid Table 7 Colorful Accent 3" w:uiPriority="52" w:qFormat="0"/>
    <w:lsdException w:name="Grid Table 1 Light Accent 4" w:uiPriority="46" w:qFormat="0"/>
    <w:lsdException w:name="Grid Table 2 Accent 4" w:uiPriority="47" w:qFormat="0"/>
    <w:lsdException w:name="Grid Table 3 Accent 4" w:uiPriority="48" w:qFormat="0"/>
    <w:lsdException w:name="Grid Table 4 Accent 4" w:uiPriority="49" w:qFormat="0"/>
    <w:lsdException w:name="Grid Table 5 Dark Accent 4" w:uiPriority="50" w:qFormat="0"/>
    <w:lsdException w:name="Grid Table 6 Colorful Accent 4" w:uiPriority="51" w:qFormat="0"/>
    <w:lsdException w:name="Grid Table 7 Colorful Accent 4" w:uiPriority="52" w:qFormat="0"/>
    <w:lsdException w:name="Grid Table 1 Light Accent 5" w:uiPriority="46" w:qFormat="0"/>
    <w:lsdException w:name="Grid Table 2 Accent 5" w:uiPriority="47" w:qFormat="0"/>
    <w:lsdException w:name="Grid Table 3 Accent 5" w:uiPriority="48" w:qFormat="0"/>
    <w:lsdException w:name="Grid Table 4 Accent 5" w:uiPriority="49" w:qFormat="0"/>
    <w:lsdException w:name="Grid Table 5 Dark Accent 5" w:uiPriority="50" w:qFormat="0"/>
    <w:lsdException w:name="Grid Table 6 Colorful Accent 5" w:uiPriority="51" w:qFormat="0"/>
    <w:lsdException w:name="Grid Table 7 Colorful Accent 5" w:uiPriority="52" w:qFormat="0"/>
    <w:lsdException w:name="Grid Table 1 Light Accent 6" w:uiPriority="46" w:qFormat="0"/>
    <w:lsdException w:name="Grid Table 2 Accent 6" w:uiPriority="47" w:qFormat="0"/>
    <w:lsdException w:name="Grid Table 3 Accent 6" w:uiPriority="48" w:qFormat="0"/>
    <w:lsdException w:name="Grid Table 4 Accent 6" w:uiPriority="49" w:qFormat="0"/>
    <w:lsdException w:name="Grid Table 5 Dark Accent 6" w:uiPriority="50" w:qFormat="0"/>
    <w:lsdException w:name="Grid Table 6 Colorful Accent 6" w:uiPriority="51" w:qFormat="0"/>
    <w:lsdException w:name="Grid Table 7 Colorful Accent 6" w:uiPriority="52" w:qFormat="0"/>
    <w:lsdException w:name="List Table 1 Light" w:uiPriority="46" w:qFormat="0"/>
    <w:lsdException w:name="List Table 2" w:uiPriority="47" w:qFormat="0"/>
    <w:lsdException w:name="List Table 3" w:uiPriority="48" w:qFormat="0"/>
    <w:lsdException w:name="List Table 4" w:uiPriority="49" w:qFormat="0"/>
    <w:lsdException w:name="List Table 5 Dark" w:uiPriority="50" w:qFormat="0"/>
    <w:lsdException w:name="List Table 6 Colorful" w:uiPriority="51" w:qFormat="0"/>
    <w:lsdException w:name="List Table 7 Colorful" w:uiPriority="52" w:qFormat="0"/>
    <w:lsdException w:name="List Table 1 Light Accent 1" w:uiPriority="46" w:qFormat="0"/>
    <w:lsdException w:name="List Table 2 Accent 1" w:uiPriority="47" w:qFormat="0"/>
    <w:lsdException w:name="List Table 3 Accent 1" w:uiPriority="48" w:qFormat="0"/>
    <w:lsdException w:name="List Table 4 Accent 1" w:uiPriority="49" w:qFormat="0"/>
    <w:lsdException w:name="List Table 5 Dark Accent 1" w:uiPriority="50" w:qFormat="0"/>
    <w:lsdException w:name="List Table 6 Colorful Accent 1" w:uiPriority="51" w:qFormat="0"/>
    <w:lsdException w:name="List Table 7 Colorful Accent 1" w:uiPriority="52" w:qFormat="0"/>
    <w:lsdException w:name="List Table 1 Light Accent 2" w:uiPriority="46" w:qFormat="0"/>
    <w:lsdException w:name="List Table 2 Accent 2" w:uiPriority="47" w:qFormat="0"/>
    <w:lsdException w:name="List Table 3 Accent 2" w:uiPriority="48" w:qFormat="0"/>
    <w:lsdException w:name="List Table 4 Accent 2" w:uiPriority="49" w:qFormat="0"/>
    <w:lsdException w:name="List Table 5 Dark Accent 2" w:uiPriority="50" w:qFormat="0"/>
    <w:lsdException w:name="List Table 6 Colorful Accent 2" w:uiPriority="51" w:qFormat="0"/>
    <w:lsdException w:name="List Table 7 Colorful Accent 2" w:uiPriority="52" w:qFormat="0"/>
    <w:lsdException w:name="List Table 1 Light Accent 3" w:uiPriority="46" w:qFormat="0"/>
    <w:lsdException w:name="List Table 2 Accent 3" w:uiPriority="47" w:qFormat="0"/>
    <w:lsdException w:name="List Table 3 Accent 3" w:uiPriority="48" w:qFormat="0"/>
    <w:lsdException w:name="List Table 4 Accent 3" w:uiPriority="49" w:qFormat="0"/>
    <w:lsdException w:name="List Table 5 Dark Accent 3" w:uiPriority="50" w:qFormat="0"/>
    <w:lsdException w:name="List Table 6 Colorful Accent 3" w:uiPriority="51" w:qFormat="0"/>
    <w:lsdException w:name="List Table 7 Colorful Accent 3" w:uiPriority="52" w:qFormat="0"/>
    <w:lsdException w:name="List Table 1 Light Accent 4" w:uiPriority="46" w:qFormat="0"/>
    <w:lsdException w:name="List Table 2 Accent 4" w:uiPriority="47" w:qFormat="0"/>
    <w:lsdException w:name="List Table 3 Accent 4" w:uiPriority="48" w:qFormat="0"/>
    <w:lsdException w:name="List Table 4 Accent 4" w:uiPriority="49" w:qFormat="0"/>
    <w:lsdException w:name="List Table 5 Dark Accent 4" w:uiPriority="50" w:qFormat="0"/>
    <w:lsdException w:name="List Table 6 Colorful Accent 4" w:uiPriority="51" w:qFormat="0"/>
    <w:lsdException w:name="List Table 7 Colorful Accent 4" w:uiPriority="52" w:qFormat="0"/>
    <w:lsdException w:name="List Table 1 Light Accent 5" w:uiPriority="46" w:qFormat="0"/>
    <w:lsdException w:name="List Table 2 Accent 5" w:uiPriority="47" w:qFormat="0"/>
    <w:lsdException w:name="List Table 3 Accent 5" w:uiPriority="48" w:qFormat="0"/>
    <w:lsdException w:name="List Table 4 Accent 5" w:uiPriority="49" w:qFormat="0"/>
    <w:lsdException w:name="List Table 5 Dark Accent 5" w:uiPriority="50" w:qFormat="0"/>
    <w:lsdException w:name="List Table 6 Colorful Accent 5" w:uiPriority="51" w:qFormat="0"/>
    <w:lsdException w:name="List Table 7 Colorful Accent 5" w:uiPriority="52" w:qFormat="0"/>
    <w:lsdException w:name="List Table 1 Light Accent 6" w:uiPriority="46" w:qFormat="0"/>
    <w:lsdException w:name="List Table 2 Accent 6" w:uiPriority="47" w:qFormat="0"/>
    <w:lsdException w:name="List Table 3 Accent 6" w:uiPriority="48" w:qFormat="0"/>
    <w:lsdException w:name="List Table 4 Accent 6" w:uiPriority="49" w:qFormat="0"/>
    <w:lsdException w:name="List Table 5 Dark Accent 6" w:uiPriority="50" w:qFormat="0"/>
    <w:lsdException w:name="List Table 6 Colorful Accent 6" w:uiPriority="51" w:qFormat="0"/>
    <w:lsdException w:name="List Table 7 Colorful Accent 6" w:uiPriority="52" w:qFormat="0"/>
    <w:lsdException w:name="Mention" w:semiHidden="1" w:uiPriority="99" w:unhideWhenUsed="1" w:qFormat="0"/>
    <w:lsdException w:name="Smart Hyperlink" w:semiHidden="1" w:uiPriority="99" w:unhideWhenUsed="1" w:qFormat="0"/>
    <w:lsdException w:name="Hashtag" w:semiHidden="1" w:uiPriority="99" w:unhideWhenUsed="1" w:qFormat="0"/>
    <w:lsdException w:name="Unresolved Mention" w:semiHidden="1" w:uiPriority="99" w:unhideWhenUsed="1" w:qFormat="0"/>
    <w:lsdException w:name="Smart Link" w:semiHidden="1" w:uiPriority="99" w:unhideWhenUsed="1" w:qFormat="0"/>
  </w:latentStyles>
  <w:style w:type="paragraph" w:default="1" w:styleId="Normal">
    <w:name w:val="Normal"/>
    <w:qFormat/>
    <w:pPr>
      <w:spacing w:after="160" w:line="25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semiHidden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Heading3">
    <w:name w:val="heading 3"/>
    <w:next w:val="Normal"/>
    <w:semiHidden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7"/>
      <w:szCs w:val="27"/>
      <w:lang w:val="en-US" w:eastAsia="zh-CN"/>
    </w:rPr>
  </w:style>
  <w:style w:type="paragraph" w:styleId="Heading4">
    <w:name w:val="heading 4"/>
    <w:basedOn w:val="Normal"/>
    <w:next w:val="Normal"/>
    <w:semiHidden/>
    <w:unhideWhenUsed/>
    <w:qFormat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semiHidden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Heading7">
    <w:name w:val="heading 7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Heading9">
    <w:name w:val="heading 9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qFormat/>
    <w:rPr>
      <w:sz w:val="16"/>
      <w:szCs w:val="16"/>
    </w:rPr>
  </w:style>
  <w:style w:type="paragraph" w:styleId="BlockText">
    <w:name w:val="Block Text"/>
    <w:basedOn w:val="Normal"/>
    <w:qFormat/>
    <w:pPr>
      <w:spacing w:after="120"/>
      <w:ind w:leftChars="700" w:left="1440" w:rightChars="700" w:right="1440"/>
    </w:pPr>
  </w:style>
  <w:style w:type="paragraph" w:styleId="BodyText">
    <w:name w:val="Body Text"/>
    <w:basedOn w:val="Normal"/>
    <w:qFormat/>
    <w:pPr>
      <w:spacing w:after="120"/>
    </w:pPr>
  </w:style>
  <w:style w:type="paragraph" w:styleId="BodyText2">
    <w:name w:val="Body Text 2"/>
    <w:basedOn w:val="Normal"/>
    <w:qFormat/>
    <w:pPr>
      <w:spacing w:after="120" w:line="480" w:lineRule="auto"/>
    </w:pPr>
  </w:style>
  <w:style w:type="paragraph" w:styleId="BodyText3">
    <w:name w:val="Body Text 3"/>
    <w:basedOn w:val="Normal"/>
    <w:qFormat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qFormat/>
    <w:pPr>
      <w:ind w:firstLineChars="100" w:firstLine="420"/>
    </w:pPr>
  </w:style>
  <w:style w:type="paragraph" w:styleId="BodyTextIndent">
    <w:name w:val="Body Text Indent"/>
    <w:basedOn w:val="Normal"/>
    <w:qFormat/>
    <w:pPr>
      <w:spacing w:after="120"/>
      <w:ind w:leftChars="200" w:left="420"/>
    </w:pPr>
  </w:style>
  <w:style w:type="paragraph" w:styleId="BodyTextFirstIndent2">
    <w:name w:val="Body Text First Indent 2"/>
    <w:basedOn w:val="BodyTextIndent"/>
    <w:qFormat/>
    <w:pPr>
      <w:ind w:firstLineChars="200" w:firstLine="420"/>
    </w:pPr>
  </w:style>
  <w:style w:type="paragraph" w:styleId="BodyTextIndent2">
    <w:name w:val="Body Text Indent 2"/>
    <w:basedOn w:val="Normal"/>
    <w:qFormat/>
    <w:pPr>
      <w:spacing w:after="120" w:line="480" w:lineRule="auto"/>
      <w:ind w:leftChars="200" w:left="420"/>
    </w:pPr>
  </w:style>
  <w:style w:type="paragraph" w:styleId="BodyTextIndent3">
    <w:name w:val="Body Text Indent 3"/>
    <w:basedOn w:val="Normal"/>
    <w:qFormat/>
    <w:pPr>
      <w:spacing w:after="120"/>
      <w:ind w:leftChars="200" w:left="420"/>
    </w:pPr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Pr>
      <w:rFonts w:ascii="Arial" w:eastAsia="SimHei" w:hAnsi="Arial" w:cs="Arial"/>
      <w:sz w:val="20"/>
    </w:rPr>
  </w:style>
  <w:style w:type="paragraph" w:styleId="Closing">
    <w:name w:val="Closing"/>
    <w:basedOn w:val="Normal"/>
    <w:qFormat/>
    <w:pPr>
      <w:ind w:leftChars="2100" w:left="100"/>
    </w:pPr>
  </w:style>
  <w:style w:type="character" w:styleId="CommentReference">
    <w:name w:val="annotation reference"/>
    <w:basedOn w:val="DefaultParagraphFont"/>
    <w:qFormat/>
    <w:rPr>
      <w:sz w:val="21"/>
      <w:szCs w:val="21"/>
    </w:rPr>
  </w:style>
  <w:style w:type="paragraph" w:styleId="CommentText">
    <w:name w:val="annotation text"/>
    <w:basedOn w:val="Normal"/>
    <w:qFormat/>
  </w:style>
  <w:style w:type="paragraph" w:styleId="CommentSubject">
    <w:name w:val="annotation subject"/>
    <w:basedOn w:val="CommentText"/>
    <w:next w:val="CommentText"/>
    <w:qFormat/>
    <w:rPr>
      <w:b/>
      <w:bCs/>
    </w:rPr>
  </w:style>
  <w:style w:type="paragraph" w:styleId="Date">
    <w:name w:val="Date"/>
    <w:basedOn w:val="Normal"/>
    <w:next w:val="Normal"/>
    <w:qFormat/>
    <w:pPr>
      <w:ind w:leftChars="2500" w:left="100"/>
    </w:pPr>
  </w:style>
  <w:style w:type="paragraph" w:styleId="DocumentMap">
    <w:name w:val="Document Map"/>
    <w:basedOn w:val="Normal"/>
    <w:qFormat/>
    <w:pPr>
      <w:shd w:val="clear" w:color="auto" w:fill="000080"/>
    </w:pPr>
  </w:style>
  <w:style w:type="paragraph" w:styleId="E-mailSignature">
    <w:name w:val="E-mail Signature"/>
    <w:basedOn w:val="Normal"/>
    <w:qFormat/>
  </w:style>
  <w:style w:type="character" w:styleId="Emphasis">
    <w:name w:val="Emphasis"/>
    <w:basedOn w:val="DefaultParagraphFont"/>
    <w:qFormat/>
    <w:rPr>
      <w:i/>
      <w:iCs/>
    </w:rPr>
  </w:style>
  <w:style w:type="character" w:styleId="EndnoteReference">
    <w:name w:val="endnote reference"/>
    <w:basedOn w:val="DefaultParagraphFont"/>
    <w:qFormat/>
    <w:rPr>
      <w:vertAlign w:val="superscript"/>
    </w:rPr>
  </w:style>
  <w:style w:type="paragraph" w:styleId="EndnoteText">
    <w:name w:val="endnote text"/>
    <w:basedOn w:val="Normal"/>
    <w:qFormat/>
    <w:pPr>
      <w:snapToGrid w:val="0"/>
    </w:pPr>
  </w:style>
  <w:style w:type="paragraph" w:styleId="EnvelopeAddress">
    <w:name w:val="envelope address"/>
    <w:basedOn w:val="Normal"/>
    <w:qFormat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qFormat/>
    <w:pPr>
      <w:snapToGrid w:val="0"/>
    </w:pPr>
    <w:rPr>
      <w:rFonts w:ascii="Arial" w:hAnsi="Arial" w:cs="Arial"/>
    </w:rPr>
  </w:style>
  <w:style w:type="character" w:styleId="FollowedHyperlink">
    <w:name w:val="FollowedHyperlink"/>
    <w:basedOn w:val="DefaultParagraphFont"/>
    <w:qFormat/>
    <w:rPr>
      <w:color w:val="800080"/>
      <w:u w:val="single"/>
    </w:rPr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FootnoteReference">
    <w:name w:val="footnote reference"/>
    <w:basedOn w:val="DefaultParagraphFont"/>
    <w:qFormat/>
    <w:rPr>
      <w:vertAlign w:val="superscript"/>
    </w:rPr>
  </w:style>
  <w:style w:type="paragraph" w:styleId="FootnoteText">
    <w:name w:val="footnote text"/>
    <w:basedOn w:val="Normal"/>
    <w:qFormat/>
    <w:pPr>
      <w:snapToGrid w:val="0"/>
    </w:pPr>
    <w:rPr>
      <w:sz w:val="18"/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TMLAcronym">
    <w:name w:val="HTML Acronym"/>
    <w:basedOn w:val="DefaultParagraphFont"/>
    <w:qFormat/>
  </w:style>
  <w:style w:type="paragraph" w:styleId="HTMLAddress">
    <w:name w:val="HTML Address"/>
    <w:basedOn w:val="Normal"/>
    <w:qFormat/>
    <w:rPr>
      <w:i/>
      <w:iCs/>
    </w:rPr>
  </w:style>
  <w:style w:type="character" w:styleId="HTMLCite">
    <w:name w:val="HTML Cite"/>
    <w:basedOn w:val="DefaultParagraphFont"/>
    <w:qFormat/>
    <w:rPr>
      <w:i/>
      <w:iCs/>
    </w:rPr>
  </w:style>
  <w:style w:type="character" w:styleId="HTMLCode">
    <w:name w:val="HTML Code"/>
    <w:basedOn w:val="DefaultParagraphFont"/>
    <w:qFormat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qFormat/>
    <w:rPr>
      <w:i/>
      <w:iCs/>
    </w:rPr>
  </w:style>
  <w:style w:type="character" w:styleId="HTMLKeyboard">
    <w:name w:val="HTML Keyboard"/>
    <w:basedOn w:val="DefaultParagraphFont"/>
    <w:qFormat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character" w:styleId="HTMLSample">
    <w:name w:val="HTML Sample"/>
    <w:basedOn w:val="DefaultParagraphFont"/>
    <w:qFormat/>
    <w:rPr>
      <w:rFonts w:ascii="Courier New" w:hAnsi="Courier New" w:cs="Courier New"/>
    </w:rPr>
  </w:style>
  <w:style w:type="character" w:styleId="HTMLTypewriter">
    <w:name w:val="HTML Typewriter"/>
    <w:basedOn w:val="DefaultParagraphFont"/>
    <w:qFormat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qFormat/>
    <w:rPr>
      <w:i/>
      <w:iCs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paragraph" w:styleId="Index1">
    <w:name w:val="index 1"/>
    <w:basedOn w:val="Normal"/>
    <w:next w:val="Normal"/>
    <w:qFormat/>
  </w:style>
  <w:style w:type="paragraph" w:styleId="Index2">
    <w:name w:val="index 2"/>
    <w:basedOn w:val="Normal"/>
    <w:next w:val="Normal"/>
    <w:qFormat/>
    <w:pPr>
      <w:ind w:leftChars="200" w:left="200"/>
    </w:pPr>
  </w:style>
  <w:style w:type="paragraph" w:styleId="Index3">
    <w:name w:val="index 3"/>
    <w:basedOn w:val="Normal"/>
    <w:next w:val="Normal"/>
    <w:qFormat/>
    <w:pPr>
      <w:ind w:leftChars="400" w:left="400"/>
    </w:pPr>
  </w:style>
  <w:style w:type="paragraph" w:styleId="Index4">
    <w:name w:val="index 4"/>
    <w:basedOn w:val="Normal"/>
    <w:next w:val="Normal"/>
    <w:qFormat/>
    <w:pPr>
      <w:ind w:leftChars="600" w:left="600"/>
    </w:pPr>
  </w:style>
  <w:style w:type="paragraph" w:styleId="Index5">
    <w:name w:val="index 5"/>
    <w:basedOn w:val="Normal"/>
    <w:next w:val="Normal"/>
    <w:qFormat/>
    <w:pPr>
      <w:ind w:leftChars="800" w:left="800"/>
    </w:pPr>
  </w:style>
  <w:style w:type="paragraph" w:styleId="Index6">
    <w:name w:val="index 6"/>
    <w:basedOn w:val="Normal"/>
    <w:next w:val="Normal"/>
    <w:qFormat/>
    <w:pPr>
      <w:ind w:leftChars="1000" w:left="1000"/>
    </w:pPr>
  </w:style>
  <w:style w:type="paragraph" w:styleId="Index7">
    <w:name w:val="index 7"/>
    <w:basedOn w:val="Normal"/>
    <w:next w:val="Normal"/>
    <w:qFormat/>
    <w:pPr>
      <w:ind w:leftChars="1200" w:left="1200"/>
    </w:pPr>
  </w:style>
  <w:style w:type="paragraph" w:styleId="Index8">
    <w:name w:val="index 8"/>
    <w:basedOn w:val="Normal"/>
    <w:next w:val="Normal"/>
    <w:qFormat/>
    <w:pPr>
      <w:ind w:leftChars="1400" w:left="1400"/>
    </w:pPr>
  </w:style>
  <w:style w:type="paragraph" w:styleId="Index9">
    <w:name w:val="index 9"/>
    <w:basedOn w:val="Normal"/>
    <w:next w:val="Normal"/>
    <w:qFormat/>
    <w:pPr>
      <w:ind w:leftChars="1600" w:left="1600"/>
    </w:pPr>
  </w:style>
  <w:style w:type="paragraph" w:styleId="IndexHeading">
    <w:name w:val="index heading"/>
    <w:basedOn w:val="Normal"/>
    <w:next w:val="Index1"/>
    <w:qFormat/>
    <w:rPr>
      <w:rFonts w:ascii="Arial" w:hAnsi="Arial" w:cs="Arial"/>
      <w:b/>
      <w:bCs/>
    </w:rPr>
  </w:style>
  <w:style w:type="character" w:styleId="LineNumber">
    <w:name w:val="line number"/>
    <w:basedOn w:val="DefaultParagraphFont"/>
    <w:qFormat/>
  </w:style>
  <w:style w:type="paragraph" w:styleId="List">
    <w:name w:val="List"/>
    <w:basedOn w:val="Normal"/>
    <w:qFormat/>
    <w:pPr>
      <w:ind w:left="200" w:hangingChars="200" w:hanging="200"/>
    </w:pPr>
  </w:style>
  <w:style w:type="paragraph" w:styleId="List2">
    <w:name w:val="List 2"/>
    <w:basedOn w:val="Normal"/>
    <w:qFormat/>
    <w:pPr>
      <w:ind w:leftChars="200" w:left="100" w:hangingChars="200" w:hanging="200"/>
    </w:pPr>
  </w:style>
  <w:style w:type="paragraph" w:styleId="List3">
    <w:name w:val="List 3"/>
    <w:basedOn w:val="Normal"/>
    <w:qFormat/>
    <w:pPr>
      <w:ind w:leftChars="400" w:left="100" w:hangingChars="200" w:hanging="200"/>
    </w:pPr>
  </w:style>
  <w:style w:type="paragraph" w:styleId="List4">
    <w:name w:val="List 4"/>
    <w:basedOn w:val="Normal"/>
    <w:qFormat/>
    <w:pPr>
      <w:ind w:leftChars="600" w:left="100" w:hangingChars="200" w:hanging="200"/>
    </w:pPr>
  </w:style>
  <w:style w:type="paragraph" w:styleId="List5">
    <w:name w:val="List 5"/>
    <w:basedOn w:val="Normal"/>
    <w:qFormat/>
    <w:pPr>
      <w:ind w:leftChars="800" w:left="100" w:hangingChars="200" w:hanging="200"/>
    </w:pPr>
  </w:style>
  <w:style w:type="paragraph" w:styleId="ListBullet">
    <w:name w:val="List Bullet"/>
    <w:basedOn w:val="Normal"/>
    <w:qFormat/>
    <w:pPr>
      <w:numPr>
        <w:numId w:val="1"/>
      </w:numPr>
    </w:pPr>
  </w:style>
  <w:style w:type="paragraph" w:styleId="ListBullet2">
    <w:name w:val="List Bullet 2"/>
    <w:basedOn w:val="Normal"/>
    <w:qFormat/>
    <w:pPr>
      <w:numPr>
        <w:numId w:val="2"/>
      </w:numPr>
    </w:pPr>
  </w:style>
  <w:style w:type="paragraph" w:styleId="ListBullet3">
    <w:name w:val="List Bullet 3"/>
    <w:basedOn w:val="Normal"/>
    <w:qFormat/>
    <w:pPr>
      <w:numPr>
        <w:numId w:val="3"/>
      </w:numPr>
    </w:pPr>
  </w:style>
  <w:style w:type="paragraph" w:styleId="ListBullet4">
    <w:name w:val="List Bullet 4"/>
    <w:basedOn w:val="Normal"/>
    <w:qFormat/>
    <w:pPr>
      <w:numPr>
        <w:numId w:val="4"/>
      </w:numPr>
    </w:pPr>
  </w:style>
  <w:style w:type="paragraph" w:styleId="ListBullet5">
    <w:name w:val="List Bullet 5"/>
    <w:basedOn w:val="Normal"/>
    <w:qFormat/>
    <w:pPr>
      <w:numPr>
        <w:numId w:val="5"/>
      </w:numPr>
    </w:pPr>
  </w:style>
  <w:style w:type="paragraph" w:styleId="ListContinue">
    <w:name w:val="List Continue"/>
    <w:basedOn w:val="Normal"/>
    <w:qFormat/>
    <w:pPr>
      <w:spacing w:after="120"/>
      <w:ind w:leftChars="200" w:left="420"/>
    </w:pPr>
  </w:style>
  <w:style w:type="paragraph" w:styleId="ListContinue2">
    <w:name w:val="List Continue 2"/>
    <w:basedOn w:val="Normal"/>
    <w:qFormat/>
    <w:pPr>
      <w:spacing w:after="120"/>
      <w:ind w:leftChars="400" w:left="840"/>
    </w:pPr>
  </w:style>
  <w:style w:type="paragraph" w:styleId="ListContinue3">
    <w:name w:val="List Continue 3"/>
    <w:basedOn w:val="Normal"/>
    <w:qFormat/>
    <w:pPr>
      <w:spacing w:after="120"/>
      <w:ind w:leftChars="600" w:left="1260"/>
    </w:pPr>
  </w:style>
  <w:style w:type="paragraph" w:styleId="ListContinue4">
    <w:name w:val="List Continue 4"/>
    <w:basedOn w:val="Normal"/>
    <w:qFormat/>
    <w:pPr>
      <w:spacing w:after="120"/>
      <w:ind w:leftChars="800" w:left="1680"/>
    </w:pPr>
  </w:style>
  <w:style w:type="paragraph" w:styleId="ListContinue5">
    <w:name w:val="List Continue 5"/>
    <w:basedOn w:val="Normal"/>
    <w:qFormat/>
    <w:pPr>
      <w:spacing w:after="120"/>
      <w:ind w:leftChars="1000" w:left="2100"/>
    </w:pPr>
  </w:style>
  <w:style w:type="paragraph" w:styleId="ListNumber">
    <w:name w:val="List Number"/>
    <w:basedOn w:val="Normal"/>
    <w:qFormat/>
    <w:pPr>
      <w:numPr>
        <w:numId w:val="6"/>
      </w:numPr>
    </w:pPr>
  </w:style>
  <w:style w:type="paragraph" w:styleId="ListNumber2">
    <w:name w:val="List Number 2"/>
    <w:basedOn w:val="Normal"/>
    <w:qFormat/>
    <w:pPr>
      <w:numPr>
        <w:numId w:val="7"/>
      </w:numPr>
    </w:pPr>
  </w:style>
  <w:style w:type="paragraph" w:styleId="ListNumber3">
    <w:name w:val="List Number 3"/>
    <w:basedOn w:val="Normal"/>
    <w:qFormat/>
    <w:pPr>
      <w:numPr>
        <w:numId w:val="8"/>
      </w:numPr>
    </w:pPr>
  </w:style>
  <w:style w:type="paragraph" w:styleId="ListNumber4">
    <w:name w:val="List Number 4"/>
    <w:basedOn w:val="Normal"/>
    <w:qFormat/>
    <w:pPr>
      <w:numPr>
        <w:numId w:val="9"/>
      </w:numPr>
    </w:pPr>
  </w:style>
  <w:style w:type="paragraph" w:styleId="ListNumber5">
    <w:name w:val="List Number 5"/>
    <w:basedOn w:val="Normal"/>
    <w:pPr>
      <w:numPr>
        <w:numId w:val="10"/>
      </w:numPr>
    </w:pPr>
  </w:style>
  <w:style w:type="paragraph" w:styleId="MacroText">
    <w:name w:val="macro"/>
    <w:qFormat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eastAsiaTheme="minorEastAsia" w:hAnsi="Courier New" w:cs="Courier New"/>
      <w:kern w:val="2"/>
      <w:sz w:val="24"/>
      <w:szCs w:val="24"/>
      <w:lang w:val="en-US" w:eastAsia="zh-CN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pPr>
      <w:spacing w:beforeAutospacing="1" w:afterAutospacing="1"/>
    </w:pPr>
    <w:rPr>
      <w:sz w:val="24"/>
      <w:szCs w:val="24"/>
      <w:lang w:val="en-US" w:eastAsia="zh-CN"/>
    </w:rPr>
  </w:style>
  <w:style w:type="paragraph" w:styleId="NormalIndent">
    <w:name w:val="Normal Indent"/>
    <w:basedOn w:val="Normal"/>
    <w:qFormat/>
    <w:pPr>
      <w:ind w:firstLineChars="200" w:firstLine="420"/>
    </w:pPr>
  </w:style>
  <w:style w:type="paragraph" w:styleId="NoteHeading">
    <w:name w:val="Note Heading"/>
    <w:basedOn w:val="Normal"/>
    <w:next w:val="Normal"/>
    <w:pPr>
      <w:jc w:val="center"/>
    </w:pPr>
  </w:style>
  <w:style w:type="character" w:styleId="PageNumber">
    <w:name w:val="page number"/>
    <w:basedOn w:val="DefaultParagraphFont"/>
    <w:qFormat/>
  </w:style>
  <w:style w:type="paragraph" w:styleId="PlainText">
    <w:name w:val="Plain Text"/>
    <w:basedOn w:val="Normal"/>
    <w:rPr>
      <w:rFonts w:ascii="SimSun" w:hAnsi="Courier New" w:cs="Courier New"/>
      <w:szCs w:val="21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Chars="2100" w:left="100"/>
    </w:pPr>
  </w:style>
  <w:style w:type="character" w:styleId="Strong">
    <w:name w:val="Strong"/>
    <w:basedOn w:val="DefaultParagraphFont"/>
    <w:qFormat/>
    <w:rPr>
      <w:b/>
      <w:bCs/>
    </w:rPr>
  </w:style>
  <w:style w:type="paragraph" w:styleId="Subtitle">
    <w:name w:val="Subtitle"/>
    <w:basedOn w:val="Normal"/>
    <w:qFormat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Table3Deffects1">
    <w:name w:val="Table 3D effects 1"/>
    <w:basedOn w:val="TableNormal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bottom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Table3Deffects2">
    <w:name w:val="Table 3D effects 2"/>
    <w:basedOn w:val="TableNormal"/>
    <w:qFormat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3Deffects3">
    <w:name w:val="Table 3D effects 3"/>
    <w:basedOn w:val="TableNormal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1">
    <w:name w:val="Table Classic 1"/>
    <w:basedOn w:val="TableNormal"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2">
    <w:name w:val="Table Classic 2"/>
    <w:basedOn w:val="TableNormal"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lassic3">
    <w:name w:val="Table Classic 3"/>
    <w:basedOn w:val="TableNormal"/>
    <w:pPr>
      <w:widowControl w:val="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TableClassic4">
    <w:name w:val="Table Classic 4"/>
    <w:basedOn w:val="TableNormal"/>
    <w:pPr>
      <w:widowControl w:val="0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olorful1">
    <w:name w:val="Table Colorful 1"/>
    <w:basedOn w:val="TableNormal"/>
    <w:pPr>
      <w:widowControl w:val="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2">
    <w:name w:val="Table Colorful 2"/>
    <w:basedOn w:val="TableNormal"/>
    <w:pPr>
      <w:widowControl w:val="0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3">
    <w:name w:val="Table Colorful 3"/>
    <w:basedOn w:val="TableNormal"/>
    <w:pPr>
      <w:widowControl w:val="0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left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Columns1">
    <w:name w:val="Table Columns 1"/>
    <w:basedOn w:val="TableNormal"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left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2">
    <w:name w:val="Table Columns 2"/>
    <w:basedOn w:val="TableNormal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3">
    <w:name w:val="Table Columns 3"/>
    <w:basedOn w:val="TableNormal"/>
    <w:pPr>
      <w:widowControl w:val="0"/>
      <w:jc w:val="both"/>
    </w:pPr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4">
    <w:name w:val="Table Columns 4"/>
    <w:basedOn w:val="TableNormal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qFormat/>
    <w:pPr>
      <w:widowControl w:val="0"/>
      <w:jc w:val="both"/>
    </w:pPr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left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qFormat/>
    <w:pPr>
      <w:widowControl w:val="0"/>
      <w:jc w:val="both"/>
    </w:pPr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leElegant">
    <w:name w:val="Table Elegant"/>
    <w:basedOn w:val="TableNormal"/>
    <w:qFormat/>
    <w:pPr>
      <w:widowControl w:val="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2">
    <w:name w:val="Table Grid 2"/>
    <w:basedOn w:val="TableNormal"/>
    <w:pPr>
      <w:widowControl w:val="0"/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Grid3">
    <w:name w:val="Table Grid 3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left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4">
    <w:name w:val="Table Grid 4"/>
    <w:basedOn w:val="TableNormal"/>
    <w:qFormat/>
    <w:pPr>
      <w:widowControl w:val="0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5">
    <w:name w:val="Table Grid 5"/>
    <w:basedOn w:val="TableNormal"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6">
    <w:name w:val="Table Grid 6"/>
    <w:basedOn w:val="TableNormal"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7">
    <w:name w:val="Table Grid 7"/>
    <w:basedOn w:val="TableNormal"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8">
    <w:name w:val="Table Grid 8"/>
    <w:basedOn w:val="TableNormal"/>
    <w:qFormat/>
    <w:pPr>
      <w:widowControl w:val="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List1">
    <w:name w:val="Table List 1"/>
    <w:basedOn w:val="TableNormal"/>
    <w:pPr>
      <w:widowControl w:val="0"/>
      <w:jc w:val="both"/>
    </w:pPr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2">
    <w:name w:val="Table List 2"/>
    <w:basedOn w:val="TableNormal"/>
    <w:qFormat/>
    <w:pPr>
      <w:widowControl w:val="0"/>
      <w:jc w:val="both"/>
    </w:pPr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3">
    <w:name w:val="Table List 3"/>
    <w:basedOn w:val="TableNormal"/>
    <w:qFormat/>
    <w:pPr>
      <w:widowControl w:val="0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List4">
    <w:name w:val="Table List 4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TableList5">
    <w:name w:val="Table List 5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6">
    <w:name w:val="Table List 6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List7">
    <w:name w:val="Table List 7"/>
    <w:basedOn w:val="TableNormal"/>
    <w:qFormat/>
    <w:pPr>
      <w:widowControl w:val="0"/>
      <w:jc w:val="both"/>
    </w:pPr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left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TableList8">
    <w:name w:val="Table List 8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left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paragraph" w:styleId="TableofAuthorities">
    <w:name w:val="table of authorities"/>
    <w:basedOn w:val="Normal"/>
    <w:next w:val="Normal"/>
    <w:qFormat/>
    <w:pPr>
      <w:ind w:leftChars="200" w:left="420"/>
    </w:pPr>
  </w:style>
  <w:style w:type="paragraph" w:styleId="TableofFigures">
    <w:name w:val="table of figures"/>
    <w:basedOn w:val="Normal"/>
    <w:next w:val="Normal"/>
    <w:qFormat/>
    <w:pPr>
      <w:ind w:leftChars="200" w:left="200" w:hangingChars="200" w:hanging="200"/>
    </w:pPr>
  </w:style>
  <w:style w:type="table" w:styleId="TableProfessional">
    <w:name w:val="Table Professional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imple1">
    <w:name w:val="Table Simple 1"/>
    <w:basedOn w:val="TableNormal"/>
    <w:qFormat/>
    <w:pPr>
      <w:widowControl w:val="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left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TableSimple2">
    <w:name w:val="Table Simple 2"/>
    <w:basedOn w:val="TableNormal"/>
    <w:qFormat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TableSimple3">
    <w:name w:val="Table Simple 3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ubtle1">
    <w:name w:val="Table Subtle 1"/>
    <w:basedOn w:val="TableNormal"/>
    <w:qFormat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left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Subtle2">
    <w:name w:val="Table Subtle 2"/>
    <w:basedOn w:val="TableNormal"/>
    <w:qFormat/>
    <w:pPr>
      <w:widowControl w:val="0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Theme">
    <w:name w:val="Table Theme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qFormat/>
    <w:pPr>
      <w:widowControl w:val="0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2">
    <w:name w:val="Table Web 2"/>
    <w:basedOn w:val="TableNormal"/>
    <w:qFormat/>
    <w:pPr>
      <w:widowControl w:val="0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3">
    <w:name w:val="Table Web 3"/>
    <w:basedOn w:val="TableNormal"/>
    <w:qFormat/>
    <w:pPr>
      <w:widowControl w:val="0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TOAHeading">
    <w:name w:val="toa heading"/>
    <w:basedOn w:val="Normal"/>
    <w:next w:val="Normal"/>
    <w:qFormat/>
    <w:pPr>
      <w:spacing w:before="120"/>
    </w:pPr>
    <w:rPr>
      <w:rFonts w:ascii="Arial" w:hAnsi="Arial" w:cs="Arial"/>
      <w:sz w:val="24"/>
      <w:szCs w:val="24"/>
    </w:rPr>
  </w:style>
  <w:style w:type="paragraph" w:styleId="TOC1">
    <w:name w:val="toc 1"/>
    <w:basedOn w:val="Normal"/>
    <w:next w:val="Normal"/>
    <w:qFormat/>
  </w:style>
  <w:style w:type="paragraph" w:styleId="TOC2">
    <w:name w:val="toc 2"/>
    <w:basedOn w:val="Normal"/>
    <w:next w:val="Normal"/>
    <w:qFormat/>
    <w:pPr>
      <w:ind w:leftChars="200" w:left="420"/>
    </w:pPr>
  </w:style>
  <w:style w:type="paragraph" w:styleId="TOC3">
    <w:name w:val="toc 3"/>
    <w:basedOn w:val="Normal"/>
    <w:next w:val="Normal"/>
    <w:qFormat/>
    <w:pPr>
      <w:ind w:leftChars="400" w:left="840"/>
    </w:pPr>
  </w:style>
  <w:style w:type="paragraph" w:styleId="TOC4">
    <w:name w:val="toc 4"/>
    <w:basedOn w:val="Normal"/>
    <w:next w:val="Normal"/>
    <w:qFormat/>
    <w:pPr>
      <w:ind w:leftChars="600" w:left="1260"/>
    </w:pPr>
  </w:style>
  <w:style w:type="paragraph" w:styleId="TOC5">
    <w:name w:val="toc 5"/>
    <w:basedOn w:val="Normal"/>
    <w:next w:val="Normal"/>
    <w:qFormat/>
    <w:pPr>
      <w:ind w:leftChars="800" w:left="1680"/>
    </w:pPr>
  </w:style>
  <w:style w:type="paragraph" w:styleId="TOC6">
    <w:name w:val="toc 6"/>
    <w:basedOn w:val="Normal"/>
    <w:next w:val="Normal"/>
    <w:qFormat/>
    <w:pPr>
      <w:ind w:leftChars="1000" w:left="2100"/>
    </w:pPr>
  </w:style>
  <w:style w:type="paragraph" w:styleId="TOC7">
    <w:name w:val="toc 7"/>
    <w:basedOn w:val="Normal"/>
    <w:next w:val="Normal"/>
    <w:qFormat/>
    <w:pPr>
      <w:ind w:leftChars="1200" w:left="2520"/>
    </w:pPr>
  </w:style>
  <w:style w:type="paragraph" w:styleId="TOC8">
    <w:name w:val="toc 8"/>
    <w:basedOn w:val="Normal"/>
    <w:next w:val="Normal"/>
    <w:qFormat/>
    <w:pPr>
      <w:ind w:leftChars="1400" w:left="2940"/>
    </w:pPr>
  </w:style>
  <w:style w:type="paragraph" w:styleId="TOC9">
    <w:name w:val="toc 9"/>
    <w:basedOn w:val="Normal"/>
    <w:next w:val="Normal"/>
    <w:qFormat/>
    <w:pPr>
      <w:ind w:leftChars="1600" w:left="3360"/>
    </w:pPr>
  </w:style>
  <w:style w:type="table" w:styleId="LightShading">
    <w:name w:val="Light Shading"/>
    <w:basedOn w:val="TableNormal"/>
    <w:uiPriority w:val="60"/>
    <w:qFormat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-Accent1">
    <w:name w:val="Light Shading Accent 1"/>
    <w:basedOn w:val="TableNormal"/>
    <w:uiPriority w:val="60"/>
    <w:qFormat/>
    <w:rPr>
      <w:color w:val="365F91"/>
    </w:rPr>
    <w:tblPr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2">
    <w:name w:val="Light Shading Accent 2"/>
    <w:basedOn w:val="TableNormal"/>
    <w:uiPriority w:val="60"/>
    <w:qFormat/>
    <w:rPr>
      <w:color w:val="943634"/>
    </w:rPr>
    <w:tblPr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single" w:sz="8" w:space="0" w:color="C0504D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single" w:sz="8" w:space="0" w:color="C0504D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3">
    <w:name w:val="Light Shading Accent 3"/>
    <w:basedOn w:val="TableNormal"/>
    <w:uiPriority w:val="60"/>
    <w:qFormat/>
    <w:rPr>
      <w:color w:val="76923C"/>
    </w:rPr>
    <w:tblPr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single" w:sz="8" w:space="0" w:color="9BBB59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single" w:sz="8" w:space="0" w:color="9BBB59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-Accent4">
    <w:name w:val="Light Shading Accent 4"/>
    <w:basedOn w:val="TableNormal"/>
    <w:uiPriority w:val="60"/>
    <w:qFormat/>
    <w:rPr>
      <w:color w:val="5F497A"/>
    </w:rPr>
    <w:tblPr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single" w:sz="8" w:space="0" w:color="8064A2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single" w:sz="8" w:space="0" w:color="8064A2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ghtShading-Accent5">
    <w:name w:val="Light Shading Accent 5"/>
    <w:basedOn w:val="TableNormal"/>
    <w:uiPriority w:val="60"/>
    <w:qFormat/>
    <w:rPr>
      <w:color w:val="31849B"/>
    </w:rPr>
    <w:tblPr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single" w:sz="8" w:space="0" w:color="4BACC6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single" w:sz="8" w:space="0" w:color="4BACC6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-Accent6">
    <w:name w:val="Light Shading Accent 6"/>
    <w:basedOn w:val="TableNormal"/>
    <w:uiPriority w:val="60"/>
    <w:qFormat/>
    <w:rPr>
      <w:color w:val="E36C0A"/>
    </w:rPr>
    <w:tblPr>
      <w:tblBorders>
        <w:top w:val="single" w:sz="8" w:space="0" w:color="F79646"/>
        <w:bottom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single" w:sz="8" w:space="0" w:color="F79646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single" w:sz="8" w:space="0" w:color="F79646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LightList">
    <w:name w:val="Light List"/>
    <w:basedOn w:val="TableNormal"/>
    <w:uiPriority w:val="61"/>
    <w:qFormat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ghtList-Accent1">
    <w:name w:val="Light List Accent 1"/>
    <w:basedOn w:val="TableNormal"/>
    <w:uiPriority w:val="61"/>
    <w:qFormat/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ghtList-Accent2">
    <w:name w:val="Light List Accent 2"/>
    <w:basedOn w:val="TableNormal"/>
    <w:uiPriority w:val="61"/>
    <w:qFormat/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LightList-Accent3">
    <w:name w:val="Light List Accent 3"/>
    <w:basedOn w:val="TableNormal"/>
    <w:uiPriority w:val="61"/>
    <w:qFormat/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ghtList-Accent4">
    <w:name w:val="Light List Accent 4"/>
    <w:basedOn w:val="TableNormal"/>
    <w:uiPriority w:val="61"/>
    <w:qFormat/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styleId="LightList-Accent5">
    <w:name w:val="Light List Accent 5"/>
    <w:basedOn w:val="TableNormal"/>
    <w:uiPriority w:val="61"/>
    <w:qFormat/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LightList-Accent6">
    <w:name w:val="Light List Accent 6"/>
    <w:basedOn w:val="TableNormal"/>
    <w:uiPriority w:val="61"/>
    <w:qFormat/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styleId="LightGrid">
    <w:name w:val="Light Grid"/>
    <w:basedOn w:val="TableNormal"/>
    <w:uiPriority w:val="62"/>
    <w:qFormat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000000"/>
          <w:left w:val="single" w:sz="1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qFormat/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4F81BD"/>
          <w:left w:val="single" w:sz="1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qFormat/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C0504D"/>
          <w:left w:val="single" w:sz="1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qFormat/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9BBB59"/>
          <w:left w:val="single" w:sz="1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qFormat/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8064A2"/>
          <w:left w:val="single" w:sz="1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qFormat/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4BACC6"/>
          <w:left w:val="single" w:sz="1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qFormat/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F79646"/>
          <w:left w:val="single" w:sz="1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qFormat/>
    <w:tblPr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qFormat/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qFormat/>
    <w:tblPr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qFormat/>
    <w:tblPr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qFormat/>
    <w:tblPr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qFormat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qFormat/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qFormat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lef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left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MediumList1-Accent1">
    <w:name w:val="Medium List 1 Accent 1"/>
    <w:basedOn w:val="TableNormal"/>
    <w:uiPriority w:val="65"/>
    <w:qFormat/>
    <w:rPr>
      <w:color w:val="000000"/>
    </w:rPr>
    <w:tblPr>
      <w:tblBorders>
        <w:top w:val="single" w:sz="8" w:space="0" w:color="4F81BD"/>
        <w:bottom w:val="single" w:sz="8" w:space="0" w:color="4F81BD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lef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left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MediumList1-Accent2">
    <w:name w:val="Medium List 1 Accent 2"/>
    <w:basedOn w:val="TableNormal"/>
    <w:uiPriority w:val="65"/>
    <w:qFormat/>
    <w:rPr>
      <w:color w:val="000000"/>
    </w:rPr>
    <w:tblPr>
      <w:tblBorders>
        <w:top w:val="single" w:sz="8" w:space="0" w:color="C0504D"/>
        <w:bottom w:val="single" w:sz="8" w:space="0" w:color="C0504D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C0504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/>
          <w:lef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left w:val="single" w:sz="8" w:space="0" w:color="C0504D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MediumList1-Accent3">
    <w:name w:val="Medium List 1 Accent 3"/>
    <w:basedOn w:val="TableNormal"/>
    <w:uiPriority w:val="65"/>
    <w:qFormat/>
    <w:rPr>
      <w:color w:val="000000"/>
    </w:rPr>
    <w:tblPr>
      <w:tblBorders>
        <w:top w:val="single" w:sz="8" w:space="0" w:color="9BBB59"/>
        <w:bottom w:val="single" w:sz="8" w:space="0" w:color="9BBB59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lef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left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MediumList1-Accent4">
    <w:name w:val="Medium List 1 Accent 4"/>
    <w:basedOn w:val="TableNormal"/>
    <w:uiPriority w:val="65"/>
    <w:qFormat/>
    <w:rPr>
      <w:color w:val="000000"/>
    </w:rPr>
    <w:tblPr>
      <w:tblBorders>
        <w:top w:val="single" w:sz="8" w:space="0" w:color="8064A2"/>
        <w:bottom w:val="single" w:sz="8" w:space="0" w:color="8064A2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8064A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/>
          <w:lef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/>
          <w:left w:val="single" w:sz="8" w:space="0" w:color="8064A2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MediumList1-Accent5">
    <w:name w:val="Medium List 1 Accent 5"/>
    <w:basedOn w:val="TableNormal"/>
    <w:uiPriority w:val="65"/>
    <w:qFormat/>
    <w:rPr>
      <w:color w:val="000000"/>
    </w:rPr>
    <w:tblPr>
      <w:tblBorders>
        <w:top w:val="single" w:sz="8" w:space="0" w:color="4BACC6"/>
        <w:bottom w:val="single" w:sz="8" w:space="0" w:color="4BACC6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lef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left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MediumList1-Accent6">
    <w:name w:val="Medium List 1 Accent 6"/>
    <w:basedOn w:val="TableNormal"/>
    <w:uiPriority w:val="65"/>
    <w:qFormat/>
    <w:rPr>
      <w:color w:val="000000"/>
    </w:rPr>
    <w:tblPr>
      <w:tblBorders>
        <w:top w:val="single" w:sz="8" w:space="0" w:color="F79646"/>
        <w:bottom w:val="single" w:sz="8" w:space="0" w:color="F79646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F7964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/>
          <w:lef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left w:val="single" w:sz="8" w:space="0" w:color="F79646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MediumList2">
    <w:name w:val="Medium List 2"/>
    <w:basedOn w:val="TableNormal"/>
    <w:uiPriority w:val="66"/>
    <w:qFormat/>
    <w:rPr>
      <w:rFonts w:ascii="SimSun" w:eastAsia="Courier New" w:hAnsi="SimSun"/>
      <w:color w:val="00000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qFormat/>
    <w:rPr>
      <w:rFonts w:ascii="SimSun" w:eastAsia="Courier New" w:hAnsi="SimSun"/>
      <w:color w:val="00000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qFormat/>
    <w:rPr>
      <w:rFonts w:ascii="SimSun" w:eastAsia="Courier New" w:hAnsi="SimSun"/>
      <w:color w:val="000000"/>
    </w:rPr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qFormat/>
    <w:rPr>
      <w:rFonts w:ascii="SimSun" w:eastAsia="Courier New" w:hAnsi="SimSun"/>
      <w:color w:val="000000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qFormat/>
    <w:rPr>
      <w:rFonts w:ascii="SimSun" w:eastAsia="Courier New" w:hAnsi="SimSun"/>
      <w:color w:val="000000"/>
    </w:rPr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qFormat/>
    <w:rPr>
      <w:rFonts w:ascii="SimSun" w:eastAsia="Courier New" w:hAnsi="SimSun"/>
      <w:color w:val="000000"/>
    </w:rPr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qFormat/>
    <w:rPr>
      <w:rFonts w:ascii="SimSun" w:eastAsia="Courier New" w:hAnsi="SimSun"/>
      <w:color w:val="000000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qFormat/>
    <w:tblPr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MediumGrid1-Accent1">
    <w:name w:val="Medium Grid 1 Accent 1"/>
    <w:basedOn w:val="TableNormal"/>
    <w:uiPriority w:val="67"/>
    <w:qFormat/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MediumGrid1-Accent2">
    <w:name w:val="Medium Grid 1 Accent 2"/>
    <w:basedOn w:val="TableNormal"/>
    <w:uiPriority w:val="67"/>
    <w:qFormat/>
    <w:tblPr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MediumGrid1-Accent3">
    <w:name w:val="Medium Grid 1 Accent 3"/>
    <w:basedOn w:val="TableNormal"/>
    <w:uiPriority w:val="67"/>
    <w:qFormat/>
    <w:tblPr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MediumGrid1-Accent4">
    <w:name w:val="Medium Grid 1 Accent 4"/>
    <w:basedOn w:val="TableNormal"/>
    <w:uiPriority w:val="67"/>
    <w:qFormat/>
    <w:tblPr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MediumGrid1-Accent5">
    <w:name w:val="Medium Grid 1 Accent 5"/>
    <w:basedOn w:val="TableNormal"/>
    <w:uiPriority w:val="67"/>
    <w:qFormat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MediumGrid1-Accent6">
    <w:name w:val="Medium Grid 1 Accent 6"/>
    <w:basedOn w:val="TableNormal"/>
    <w:uiPriority w:val="67"/>
    <w:qFormat/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MediumGrid2">
    <w:name w:val="Medium Grid 2"/>
    <w:basedOn w:val="TableNormal"/>
    <w:uiPriority w:val="68"/>
    <w:qFormat/>
    <w:rPr>
      <w:rFonts w:ascii="SimSun" w:eastAsia="Courier New" w:hAnsi="SimSun"/>
      <w:color w:val="00000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MediumGrid2-Accent1">
    <w:name w:val="Medium Grid 2 Accent 1"/>
    <w:basedOn w:val="TableNormal"/>
    <w:uiPriority w:val="68"/>
    <w:qFormat/>
    <w:rPr>
      <w:rFonts w:ascii="SimSun" w:eastAsia="Courier New" w:hAnsi="SimSun"/>
      <w:color w:val="00000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MediumGrid2-Accent2">
    <w:name w:val="Medium Grid 2 Accent 2"/>
    <w:basedOn w:val="TableNormal"/>
    <w:uiPriority w:val="68"/>
    <w:qFormat/>
    <w:rPr>
      <w:rFonts w:ascii="SimSun" w:eastAsia="Courier New" w:hAnsi="SimSun"/>
      <w:color w:val="000000"/>
    </w:rPr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MediumGrid2-Accent3">
    <w:name w:val="Medium Grid 2 Accent 3"/>
    <w:basedOn w:val="TableNormal"/>
    <w:uiPriority w:val="68"/>
    <w:qFormat/>
    <w:rPr>
      <w:rFonts w:ascii="SimSun" w:eastAsia="Courier New" w:hAnsi="SimSun"/>
      <w:color w:val="000000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MediumGrid2-Accent4">
    <w:name w:val="Medium Grid 2 Accent 4"/>
    <w:basedOn w:val="TableNormal"/>
    <w:uiPriority w:val="68"/>
    <w:qFormat/>
    <w:rPr>
      <w:rFonts w:ascii="SimSun" w:eastAsia="Courier New" w:hAnsi="SimSun"/>
      <w:color w:val="000000"/>
    </w:rPr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MediumGrid2-Accent5">
    <w:name w:val="Medium Grid 2 Accent 5"/>
    <w:basedOn w:val="TableNormal"/>
    <w:uiPriority w:val="68"/>
    <w:qFormat/>
    <w:rPr>
      <w:rFonts w:ascii="SimSun" w:eastAsia="Courier New" w:hAnsi="SimSun"/>
      <w:color w:val="000000"/>
    </w:rPr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MediumGrid2-Accent6">
    <w:name w:val="Medium Grid 2 Accent 6"/>
    <w:basedOn w:val="TableNormal"/>
    <w:uiPriority w:val="68"/>
    <w:qFormat/>
    <w:rPr>
      <w:rFonts w:ascii="SimSun" w:eastAsia="Courier New" w:hAnsi="SimSun"/>
      <w:color w:val="000000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MediumGrid3">
    <w:name w:val="Medium Grid 3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FBCAA2"/>
      </w:tcPr>
    </w:tblStylePr>
  </w:style>
  <w:style w:type="table" w:styleId="DarkList">
    <w:name w:val="Dark List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DarkList-Accent1">
    <w:name w:val="Dark List Accent 1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DarkList-Accent2">
    <w:name w:val="Dark List Accent 2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DarkList-Accent3">
    <w:name w:val="Dark List Accent 3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DarkList-Accent4">
    <w:name w:val="Dark List Accent 4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DarkList-Accent5">
    <w:name w:val="Dark List Accent 5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DarkList-Accent6">
    <w:name w:val="Dark List Accent 6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ColorfulShading">
    <w:name w:val="Colorful Shading"/>
    <w:basedOn w:val="TableNormal"/>
    <w:uiPriority w:val="71"/>
    <w:qFormat/>
    <w:rPr>
      <w:color w:val="000000"/>
    </w:rPr>
    <w:tblPr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1">
    <w:name w:val="Colorful Shading Accent 1"/>
    <w:basedOn w:val="TableNormal"/>
    <w:uiPriority w:val="71"/>
    <w:qFormat/>
    <w:rPr>
      <w:color w:val="000000"/>
    </w:rPr>
    <w:tblPr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2">
    <w:name w:val="Colorful Shading Accent 2"/>
    <w:basedOn w:val="TableNormal"/>
    <w:uiPriority w:val="71"/>
    <w:qFormat/>
    <w:rPr>
      <w:color w:val="000000"/>
    </w:rPr>
    <w:tblPr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3">
    <w:name w:val="Colorful Shading Accent 3"/>
    <w:basedOn w:val="TableNormal"/>
    <w:uiPriority w:val="71"/>
    <w:qFormat/>
    <w:rPr>
      <w:color w:val="000000"/>
    </w:rPr>
    <w:tblPr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sz="24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ColorfulShading-Accent4">
    <w:name w:val="Colorful Shading Accent 4"/>
    <w:basedOn w:val="TableNormal"/>
    <w:uiPriority w:val="71"/>
    <w:qFormat/>
    <w:rPr>
      <w:color w:val="000000"/>
    </w:rPr>
    <w:tblPr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sz="24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5">
    <w:name w:val="Colorful Shading Accent 5"/>
    <w:basedOn w:val="TableNormal"/>
    <w:uiPriority w:val="71"/>
    <w:qFormat/>
    <w:rPr>
      <w:color w:val="000000"/>
    </w:rPr>
    <w:tblPr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sz="24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6">
    <w:name w:val="Colorful Shading Accent 6"/>
    <w:basedOn w:val="TableNormal"/>
    <w:uiPriority w:val="71"/>
    <w:qFormat/>
    <w:rPr>
      <w:color w:val="000000"/>
    </w:rPr>
    <w:tblPr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sz="24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List">
    <w:name w:val="Colorful List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ColorfulList-Accent1">
    <w:name w:val="Colorful List Accent 1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ColorfulList-Accent2">
    <w:name w:val="Colorful List Accent 2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ColorfulList-Accent3">
    <w:name w:val="Colorful List Accent 3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ColorfulList-Accent4">
    <w:name w:val="Colorful List Accent 4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ColorfulList-Accent5">
    <w:name w:val="Colorful List Accent 5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ColorfulList-Accent6">
    <w:name w:val="Colorful List Accent 6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ColorfulGrid">
    <w:name w:val="Colorful Grid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ColorfulGrid-Accent1">
    <w:name w:val="Colorful Grid Accent 1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ColorfulGrid-Accent2">
    <w:name w:val="Colorful Grid Accent 2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ColorfulGrid-Accent3">
    <w:name w:val="Colorful Grid Accent 3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ColorfulGrid-Accent4">
    <w:name w:val="Colorful Grid Accent 4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ColorfulGrid-Accent5">
    <w:name w:val="Colorful Grid Accent 5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ColorfulGrid-Accent6">
    <w:name w:val="Colorful Grid Accent 6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NUL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392</Words>
  <Characters>2238</Characters>
  <Application>Microsoft Office Word</Application>
  <DocSecurity>0</DocSecurity>
  <Lines>18</Lines>
  <Paragraphs>5</Paragraphs>
  <ScaleCrop>false</ScaleCrop>
  <Company/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SHRINIDHI S S CSE</dc:creator>
  <cp:lastModifiedBy>Lenovo</cp:lastModifiedBy>
  <cp:revision>4</cp:revision>
  <dcterms:created xsi:type="dcterms:W3CDTF">2025-07-23T11:25:00Z</dcterms:created>
  <dcterms:modified xsi:type="dcterms:W3CDTF">2025-07-27T19:19:00Z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316024DF82A241FF8BFBAB7CE3CDBE76_11</vt:lpwstr>
  </property>
</Properties>
</file>