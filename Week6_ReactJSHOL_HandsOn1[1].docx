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4122" w:rsidRPr="002C2E54" w:rsidRDefault="002C2E54">
      <w:pPr>
        <w:pStyle w:val="Heading2"/>
        <w:widowControl/>
        <w:rPr>
          <w:rFonts w:asciiTheme="minorHAnsi" w:hAnsiTheme="minorHAnsi" w:cstheme="minorHAnsi"/>
          <w:color w:val="auto"/>
          <w:sz w:val="28"/>
          <w:szCs w:val="28"/>
        </w:rPr>
      </w:pPr>
      <w:r w:rsidRPr="002C2E54">
        <w:rPr>
          <w:rFonts w:asciiTheme="minorHAnsi" w:hAnsiTheme="minorHAnsi" w:cstheme="minorHAnsi"/>
          <w:color w:val="auto"/>
          <w:sz w:val="24"/>
          <w:szCs w:val="24"/>
        </w:rPr>
        <w:br/>
      </w:r>
      <w:r w:rsidR="00000000" w:rsidRPr="002C2E54">
        <w:rPr>
          <w:rFonts w:asciiTheme="minorHAnsi" w:hAnsiTheme="minorHAnsi" w:cstheme="minorHAnsi"/>
          <w:color w:val="auto"/>
          <w:sz w:val="24"/>
          <w:szCs w:val="24"/>
        </w:rPr>
        <w:t>Objectives</w:t>
      </w:r>
    </w:p>
    <w:p w:rsidR="007E4122" w:rsidRPr="002C2E54" w:rsidRDefault="00000000" w:rsidP="002C2E54">
      <w:pPr>
        <w:pStyle w:val="ListParagraph1"/>
        <w:spacing w:beforeAutospacing="1"/>
        <w:ind w:left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·</w:t>
      </w:r>
      <w:r w:rsidR="002C2E54" w:rsidRPr="002C2E54">
        <w:rPr>
          <w:rFonts w:asciiTheme="minorHAnsi" w:hAnsiTheme="minorHAnsi" w:cstheme="minorHAnsi"/>
          <w:sz w:val="24"/>
          <w:szCs w:val="24"/>
        </w:rPr>
        <w:t xml:space="preserve"> </w:t>
      </w:r>
      <w:r w:rsidRPr="002C2E54">
        <w:rPr>
          <w:rFonts w:asciiTheme="minorHAnsi" w:hAnsiTheme="minorHAnsi" w:cstheme="minorHAnsi"/>
          <w:sz w:val="24"/>
          <w:szCs w:val="24"/>
        </w:rPr>
        <w:t>Define SPA and its benefits</w:t>
      </w:r>
    </w:p>
    <w:p w:rsidR="007E4122" w:rsidRPr="002C2E54" w:rsidRDefault="00000000" w:rsidP="002C2E54">
      <w:pPr>
        <w:pStyle w:val="ListParagraph1"/>
        <w:spacing w:beforeAutospacing="1"/>
        <w:ind w:left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·</w:t>
      </w:r>
      <w:r w:rsidR="002C2E54" w:rsidRPr="002C2E54">
        <w:rPr>
          <w:rFonts w:asciiTheme="minorHAnsi" w:hAnsiTheme="minorHAnsi" w:cstheme="minorHAnsi"/>
          <w:sz w:val="24"/>
          <w:szCs w:val="24"/>
        </w:rPr>
        <w:t xml:space="preserve"> </w:t>
      </w:r>
      <w:r w:rsidRPr="002C2E54">
        <w:rPr>
          <w:rFonts w:asciiTheme="minorHAnsi" w:hAnsiTheme="minorHAnsi" w:cstheme="minorHAnsi"/>
          <w:sz w:val="24"/>
          <w:szCs w:val="24"/>
        </w:rPr>
        <w:t>Define React and identify its working</w:t>
      </w:r>
    </w:p>
    <w:p w:rsidR="007E4122" w:rsidRPr="002C2E54" w:rsidRDefault="00000000" w:rsidP="002C2E54">
      <w:pPr>
        <w:pStyle w:val="ListParagraph1"/>
        <w:spacing w:beforeAutospacing="1"/>
        <w:ind w:left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·</w:t>
      </w:r>
      <w:r w:rsidR="002C2E54" w:rsidRPr="002C2E54">
        <w:rPr>
          <w:rFonts w:asciiTheme="minorHAnsi" w:hAnsiTheme="minorHAnsi" w:cstheme="minorHAnsi"/>
          <w:sz w:val="24"/>
          <w:szCs w:val="24"/>
        </w:rPr>
        <w:t xml:space="preserve"> </w:t>
      </w:r>
      <w:r w:rsidRPr="002C2E54">
        <w:rPr>
          <w:rFonts w:asciiTheme="minorHAnsi" w:hAnsiTheme="minorHAnsi" w:cstheme="minorHAnsi"/>
          <w:sz w:val="24"/>
          <w:szCs w:val="24"/>
        </w:rPr>
        <w:t>Identify the differences between SPA and MPA</w:t>
      </w:r>
    </w:p>
    <w:p w:rsidR="007E4122" w:rsidRPr="002C2E54" w:rsidRDefault="00000000" w:rsidP="002C2E54">
      <w:pPr>
        <w:pStyle w:val="ListParagraph1"/>
        <w:spacing w:beforeAutospacing="1"/>
        <w:ind w:left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·</w:t>
      </w:r>
      <w:r w:rsidR="002C2E54" w:rsidRPr="002C2E54">
        <w:rPr>
          <w:rFonts w:asciiTheme="minorHAnsi" w:hAnsiTheme="minorHAnsi" w:cstheme="minorHAnsi"/>
          <w:sz w:val="24"/>
          <w:szCs w:val="24"/>
        </w:rPr>
        <w:t xml:space="preserve"> </w:t>
      </w:r>
      <w:r w:rsidRPr="002C2E54">
        <w:rPr>
          <w:rFonts w:asciiTheme="minorHAnsi" w:hAnsiTheme="minorHAnsi" w:cstheme="minorHAnsi"/>
          <w:sz w:val="24"/>
          <w:szCs w:val="24"/>
        </w:rPr>
        <w:t>Explain Pros &amp; Cons of Single-Page Application</w:t>
      </w:r>
    </w:p>
    <w:p w:rsidR="007E4122" w:rsidRPr="002C2E54" w:rsidRDefault="00000000" w:rsidP="002C2E54">
      <w:pPr>
        <w:pStyle w:val="ListParagraph1"/>
        <w:spacing w:beforeAutospacing="1"/>
        <w:ind w:left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·</w:t>
      </w:r>
      <w:r w:rsidR="002C2E54" w:rsidRPr="002C2E54">
        <w:rPr>
          <w:rFonts w:asciiTheme="minorHAnsi" w:hAnsiTheme="minorHAnsi" w:cstheme="minorHAnsi"/>
          <w:sz w:val="24"/>
          <w:szCs w:val="24"/>
        </w:rPr>
        <w:t xml:space="preserve"> </w:t>
      </w:r>
      <w:r w:rsidRPr="002C2E54">
        <w:rPr>
          <w:rFonts w:asciiTheme="minorHAnsi" w:hAnsiTheme="minorHAnsi" w:cstheme="minorHAnsi"/>
          <w:sz w:val="24"/>
          <w:szCs w:val="24"/>
        </w:rPr>
        <w:t>Explain about React</w:t>
      </w:r>
    </w:p>
    <w:p w:rsidR="007E4122" w:rsidRPr="002C2E54" w:rsidRDefault="00000000" w:rsidP="002C2E54">
      <w:pPr>
        <w:pStyle w:val="ListParagraph1"/>
        <w:spacing w:beforeAutospacing="1"/>
        <w:ind w:left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·</w:t>
      </w:r>
      <w:r w:rsidR="002C2E54" w:rsidRPr="002C2E54">
        <w:rPr>
          <w:rFonts w:asciiTheme="minorHAnsi" w:hAnsiTheme="minorHAnsi" w:cstheme="minorHAnsi"/>
          <w:sz w:val="24"/>
          <w:szCs w:val="24"/>
        </w:rPr>
        <w:t xml:space="preserve"> </w:t>
      </w:r>
      <w:r w:rsidRPr="002C2E54">
        <w:rPr>
          <w:rFonts w:asciiTheme="minorHAnsi" w:hAnsiTheme="minorHAnsi" w:cstheme="minorHAnsi"/>
          <w:sz w:val="24"/>
          <w:szCs w:val="24"/>
        </w:rPr>
        <w:t>Define virtual DOM</w:t>
      </w:r>
    </w:p>
    <w:p w:rsidR="007E4122" w:rsidRPr="002C2E54" w:rsidRDefault="00000000" w:rsidP="002C2E54">
      <w:pPr>
        <w:pStyle w:val="ListParagraph1"/>
        <w:spacing w:beforeAutospacing="1" w:after="0"/>
        <w:ind w:left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·</w:t>
      </w:r>
      <w:r w:rsidR="002C2E54" w:rsidRPr="002C2E54">
        <w:rPr>
          <w:rFonts w:asciiTheme="minorHAnsi" w:hAnsiTheme="minorHAnsi" w:cstheme="minorHAnsi"/>
          <w:sz w:val="24"/>
          <w:szCs w:val="24"/>
        </w:rPr>
        <w:t xml:space="preserve"> </w:t>
      </w:r>
      <w:r w:rsidRPr="002C2E54">
        <w:rPr>
          <w:rFonts w:asciiTheme="minorHAnsi" w:hAnsiTheme="minorHAnsi" w:cstheme="minorHAnsi"/>
          <w:sz w:val="24"/>
          <w:szCs w:val="24"/>
        </w:rPr>
        <w:t>Explain Features of React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spacing w:beforeAutospacing="1" w:after="160" w:line="256" w:lineRule="auto"/>
        <w:rPr>
          <w:rFonts w:cstheme="minorHAnsi"/>
          <w:sz w:val="22"/>
          <w:szCs w:val="22"/>
        </w:rPr>
      </w:pPr>
      <w:r w:rsidRPr="002C2E54">
        <w:rPr>
          <w:rFonts w:cstheme="minorHAnsi"/>
          <w:sz w:val="24"/>
          <w:szCs w:val="24"/>
          <w:lang w:bidi="ar"/>
        </w:rPr>
        <w:t>In this hands-on lab:</w:t>
      </w:r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·</w:t>
      </w:r>
      <w:r w:rsidR="002C2E54" w:rsidRPr="002C2E54">
        <w:rPr>
          <w:rFonts w:asciiTheme="minorHAnsi" w:hAnsiTheme="minorHAnsi" w:cstheme="minorHAnsi"/>
          <w:sz w:val="24"/>
          <w:szCs w:val="24"/>
        </w:rPr>
        <w:t xml:space="preserve"> </w:t>
      </w:r>
      <w:r w:rsidRPr="002C2E54">
        <w:rPr>
          <w:rFonts w:asciiTheme="minorHAnsi" w:hAnsiTheme="minorHAnsi" w:cstheme="minorHAnsi"/>
          <w:sz w:val="24"/>
          <w:szCs w:val="24"/>
        </w:rPr>
        <w:t>Set up a react environment</w:t>
      </w:r>
    </w:p>
    <w:p w:rsidR="007E4122" w:rsidRPr="002C2E54" w:rsidRDefault="00000000" w:rsidP="002C2E54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·</w:t>
      </w:r>
      <w:r w:rsidR="002C2E54" w:rsidRPr="002C2E54">
        <w:rPr>
          <w:rFonts w:asciiTheme="minorHAnsi" w:hAnsiTheme="minorHAnsi" w:cstheme="minorHAnsi"/>
          <w:sz w:val="24"/>
          <w:szCs w:val="24"/>
        </w:rPr>
        <w:t xml:space="preserve"> </w:t>
      </w:r>
      <w:r w:rsidRPr="002C2E54">
        <w:rPr>
          <w:rFonts w:asciiTheme="minorHAnsi" w:hAnsiTheme="minorHAnsi" w:cstheme="minorHAnsi"/>
          <w:sz w:val="24"/>
          <w:szCs w:val="24"/>
        </w:rPr>
        <w:t>Use create-react-app</w:t>
      </w:r>
      <w:r w:rsidRPr="002C2E54">
        <w:rPr>
          <w:rFonts w:asciiTheme="minorHAnsi" w:eastAsiaTheme="minorEastAsia" w:hAnsiTheme="minorHAnsi" w:cstheme="minorHAnsi"/>
          <w:sz w:val="24"/>
          <w:szCs w:val="24"/>
          <w:lang w:bidi="ar"/>
        </w:rPr>
        <w:t>  </w:t>
      </w:r>
    </w:p>
    <w:p w:rsidR="007E4122" w:rsidRPr="002C2E54" w:rsidRDefault="00000000">
      <w:pPr>
        <w:spacing w:beforeAutospacing="1" w:after="160" w:line="256" w:lineRule="auto"/>
        <w:rPr>
          <w:rFonts w:cstheme="minorHAnsi"/>
          <w:sz w:val="22"/>
          <w:szCs w:val="22"/>
        </w:rPr>
      </w:pPr>
      <w:r w:rsidRPr="002C2E54">
        <w:rPr>
          <w:rFonts w:cstheme="minorHAnsi"/>
          <w:sz w:val="24"/>
          <w:szCs w:val="24"/>
          <w:lang w:bidi="ar"/>
        </w:rPr>
        <w:t>Create a new React Application with the name “</w:t>
      </w:r>
      <w:proofErr w:type="spellStart"/>
      <w:r w:rsidRPr="002C2E54">
        <w:rPr>
          <w:rFonts w:cstheme="minorHAnsi"/>
          <w:sz w:val="24"/>
          <w:szCs w:val="24"/>
          <w:lang w:bidi="ar"/>
        </w:rPr>
        <w:t>myfirstreact</w:t>
      </w:r>
      <w:proofErr w:type="spellEnd"/>
      <w:r w:rsidRPr="002C2E54">
        <w:rPr>
          <w:rFonts w:cstheme="minorHAnsi"/>
          <w:sz w:val="24"/>
          <w:szCs w:val="24"/>
          <w:lang w:bidi="ar"/>
        </w:rPr>
        <w:t>”, Run the application to print “welcome to the first session of React” as heading of that page.</w:t>
      </w:r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 xml:space="preserve">1. To create a new React app, Install Nodejs and </w:t>
      </w:r>
      <w:proofErr w:type="spellStart"/>
      <w:r w:rsidRPr="002C2E54">
        <w:rPr>
          <w:rFonts w:asciiTheme="minorHAnsi" w:hAnsiTheme="minorHAnsi" w:cstheme="minorHAnsi"/>
          <w:sz w:val="24"/>
          <w:szCs w:val="24"/>
        </w:rPr>
        <w:t>Npm</w:t>
      </w:r>
      <w:proofErr w:type="spellEnd"/>
      <w:r w:rsidRPr="002C2E54">
        <w:rPr>
          <w:rFonts w:asciiTheme="minorHAnsi" w:hAnsiTheme="minorHAnsi" w:cstheme="minorHAnsi"/>
          <w:sz w:val="24"/>
          <w:szCs w:val="24"/>
        </w:rPr>
        <w:t xml:space="preserve"> from the following link:</w:t>
      </w:r>
    </w:p>
    <w:p w:rsidR="007E4122" w:rsidRPr="002C2E54" w:rsidRDefault="00000000">
      <w:pPr>
        <w:spacing w:beforeAutospacing="1" w:after="160" w:line="256" w:lineRule="auto"/>
        <w:ind w:left="1080" w:firstLine="360"/>
        <w:rPr>
          <w:rFonts w:cstheme="minorHAnsi"/>
          <w:sz w:val="22"/>
          <w:szCs w:val="22"/>
        </w:rPr>
      </w:pPr>
      <w:hyperlink r:id="rId5" w:history="1">
        <w:r w:rsidRPr="002C2E54">
          <w:rPr>
            <w:rStyle w:val="Hyperlink"/>
            <w:rFonts w:cstheme="minorHAnsi"/>
            <w:color w:val="auto"/>
            <w:sz w:val="22"/>
            <w:szCs w:val="22"/>
          </w:rPr>
          <w:t>https://nodejs.org/en/download/</w:t>
        </w:r>
      </w:hyperlink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2. Install Create-react-app by running the following command in the command prompt: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114300" distR="114300">
            <wp:extent cx="2838450" cy="247650"/>
            <wp:effectExtent l="0" t="0" r="11430" b="11430"/>
            <wp:docPr id="5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3. To create a React Application with the name of “</w:t>
      </w:r>
      <w:proofErr w:type="spellStart"/>
      <w:r w:rsidRPr="002C2E54">
        <w:rPr>
          <w:rFonts w:asciiTheme="minorHAnsi" w:hAnsiTheme="minorHAnsi" w:cstheme="minorHAnsi"/>
          <w:sz w:val="24"/>
          <w:szCs w:val="24"/>
        </w:rPr>
        <w:t>myfirstreact</w:t>
      </w:r>
      <w:proofErr w:type="spellEnd"/>
      <w:r w:rsidRPr="002C2E54">
        <w:rPr>
          <w:rFonts w:asciiTheme="minorHAnsi" w:hAnsiTheme="minorHAnsi" w:cstheme="minorHAnsi"/>
          <w:sz w:val="24"/>
          <w:szCs w:val="24"/>
        </w:rPr>
        <w:t>”, type the following command: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114300" distR="114300">
            <wp:extent cx="2381250" cy="266700"/>
            <wp:effectExtent l="0" t="0" r="11430" b="7620"/>
            <wp:docPr id="3" name="Picture 9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 xml:space="preserve">4. Once the App is created, navigate into the folder of </w:t>
      </w:r>
      <w:proofErr w:type="spellStart"/>
      <w:r w:rsidRPr="002C2E54">
        <w:rPr>
          <w:rFonts w:asciiTheme="minorHAnsi" w:hAnsiTheme="minorHAnsi" w:cstheme="minorHAnsi"/>
          <w:sz w:val="24"/>
          <w:szCs w:val="24"/>
        </w:rPr>
        <w:t>myfirstreact</w:t>
      </w:r>
      <w:proofErr w:type="spellEnd"/>
      <w:r w:rsidRPr="002C2E54">
        <w:rPr>
          <w:rFonts w:asciiTheme="minorHAnsi" w:hAnsiTheme="minorHAnsi" w:cstheme="minorHAnsi"/>
          <w:sz w:val="24"/>
          <w:szCs w:val="24"/>
        </w:rPr>
        <w:t xml:space="preserve"> by typing the following command:</w:t>
      </w:r>
    </w:p>
    <w:p w:rsidR="007E4122" w:rsidRPr="002C2E54" w:rsidRDefault="00000000">
      <w:pPr>
        <w:spacing w:beforeAutospacing="1" w:after="160" w:line="256" w:lineRule="auto"/>
        <w:ind w:left="720"/>
        <w:rPr>
          <w:rFonts w:cstheme="minorHAnsi"/>
          <w:sz w:val="22"/>
          <w:szCs w:val="22"/>
        </w:rPr>
      </w:pPr>
      <w:r w:rsidRPr="002C2E54">
        <w:rPr>
          <w:rFonts w:cstheme="minorHAnsi"/>
          <w:noProof/>
          <w:sz w:val="24"/>
          <w:szCs w:val="24"/>
          <w:lang w:bidi="ar"/>
        </w:rPr>
        <w:drawing>
          <wp:inline distT="0" distB="0" distL="114300" distR="114300">
            <wp:extent cx="1238250" cy="238125"/>
            <wp:effectExtent l="0" t="0" r="11430" b="5715"/>
            <wp:docPr id="4" name="Picture 10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0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2C2E54">
        <w:rPr>
          <w:rFonts w:cstheme="minorHAnsi"/>
          <w:sz w:val="24"/>
          <w:szCs w:val="24"/>
          <w:lang w:bidi="ar"/>
        </w:rPr>
        <w:t> </w:t>
      </w:r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 xml:space="preserve">5. Open the folder of </w:t>
      </w:r>
      <w:proofErr w:type="spellStart"/>
      <w:r w:rsidRPr="002C2E54">
        <w:rPr>
          <w:rFonts w:asciiTheme="minorHAnsi" w:hAnsiTheme="minorHAnsi" w:cstheme="minorHAnsi"/>
          <w:sz w:val="24"/>
          <w:szCs w:val="24"/>
        </w:rPr>
        <w:t>myfirstreact</w:t>
      </w:r>
      <w:proofErr w:type="spellEnd"/>
      <w:r w:rsidRPr="002C2E54">
        <w:rPr>
          <w:rFonts w:asciiTheme="minorHAnsi" w:hAnsiTheme="minorHAnsi" w:cstheme="minorHAnsi"/>
          <w:sz w:val="24"/>
          <w:szCs w:val="24"/>
        </w:rPr>
        <w:t xml:space="preserve"> in Visual Studio Code</w:t>
      </w:r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 xml:space="preserve">6. Open the App.js file in </w:t>
      </w:r>
      <w:proofErr w:type="spellStart"/>
      <w:r w:rsidRPr="002C2E54">
        <w:rPr>
          <w:rFonts w:asciiTheme="minorHAnsi" w:hAnsiTheme="minorHAnsi" w:cstheme="minorHAnsi"/>
          <w:sz w:val="24"/>
          <w:szCs w:val="24"/>
        </w:rPr>
        <w:t>Src</w:t>
      </w:r>
      <w:proofErr w:type="spellEnd"/>
      <w:r w:rsidRPr="002C2E54">
        <w:rPr>
          <w:rFonts w:asciiTheme="minorHAnsi" w:hAnsiTheme="minorHAnsi" w:cstheme="minorHAnsi"/>
          <w:sz w:val="24"/>
          <w:szCs w:val="24"/>
        </w:rPr>
        <w:t xml:space="preserve"> Folder of </w:t>
      </w:r>
      <w:proofErr w:type="spellStart"/>
      <w:r w:rsidRPr="002C2E54">
        <w:rPr>
          <w:rFonts w:asciiTheme="minorHAnsi" w:hAnsiTheme="minorHAnsi" w:cstheme="minorHAnsi"/>
          <w:sz w:val="24"/>
          <w:szCs w:val="24"/>
        </w:rPr>
        <w:t>myfirstreact</w:t>
      </w:r>
      <w:proofErr w:type="spellEnd"/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7. Remove the current content of “App.js”</w:t>
      </w:r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8. Replace it with the following: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114300" distR="114300">
            <wp:extent cx="3162300" cy="971550"/>
            <wp:effectExtent l="0" t="0" r="7620" b="3810"/>
            <wp:docPr id="1" name="Picture 11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lastRenderedPageBreak/>
        <w:t>9. Run the following command to execute the React application: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114300" distR="114300">
            <wp:extent cx="1657350" cy="228600"/>
            <wp:effectExtent l="0" t="0" r="3810" b="0"/>
            <wp:docPr id="2" name="Picture 12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 descr="IMG_26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ind w:hanging="360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10. Open a new browser window and type “localhost:3000” in the address bar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pStyle w:val="ListParagraph1"/>
        <w:spacing w:beforeAutospacing="1"/>
        <w:rPr>
          <w:rFonts w:asciiTheme="minorHAnsi" w:hAnsiTheme="minorHAnsi" w:cstheme="minorHAnsi"/>
          <w:sz w:val="24"/>
          <w:szCs w:val="24"/>
        </w:rPr>
      </w:pPr>
      <w:r w:rsidRPr="002C2E54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114300" distR="114300">
            <wp:extent cx="5724525" cy="2505075"/>
            <wp:effectExtent l="0" t="0" r="5715" b="9525"/>
            <wp:docPr id="6" name="Picture 13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3" descr="IMG_26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505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Pr="002C2E54">
        <w:rPr>
          <w:rFonts w:asciiTheme="minorHAnsi" w:hAnsiTheme="minorHAnsi" w:cstheme="minorHAnsi"/>
          <w:sz w:val="24"/>
          <w:szCs w:val="24"/>
        </w:rPr>
        <w:t> </w:t>
      </w:r>
    </w:p>
    <w:p w:rsidR="007E4122" w:rsidRPr="002C2E54" w:rsidRDefault="00000000">
      <w:pPr>
        <w:spacing w:beforeAutospacing="1" w:after="160" w:line="256" w:lineRule="auto"/>
        <w:rPr>
          <w:rFonts w:cstheme="minorHAnsi"/>
          <w:sz w:val="22"/>
          <w:szCs w:val="22"/>
        </w:rPr>
      </w:pPr>
      <w:r w:rsidRPr="002C2E54">
        <w:rPr>
          <w:rFonts w:cstheme="minorHAnsi"/>
          <w:sz w:val="24"/>
          <w:szCs w:val="24"/>
          <w:lang w:bidi="ar"/>
        </w:rPr>
        <w:t> </w:t>
      </w:r>
    </w:p>
    <w:p w:rsidR="007E4122" w:rsidRPr="002C2E54" w:rsidRDefault="00000000">
      <w:pPr>
        <w:pStyle w:val="Heading3"/>
        <w:rPr>
          <w:rFonts w:asciiTheme="minorHAnsi" w:hAnsiTheme="minorHAnsi" w:cstheme="minorHAnsi" w:hint="default"/>
          <w:sz w:val="28"/>
          <w:szCs w:val="28"/>
        </w:rPr>
      </w:pPr>
      <w:r w:rsidRPr="002C2E54">
        <w:rPr>
          <w:rFonts w:asciiTheme="minorHAnsi" w:hAnsiTheme="minorHAnsi" w:cstheme="minorHAnsi" w:hint="default"/>
          <w:sz w:val="28"/>
          <w:szCs w:val="28"/>
        </w:rPr>
        <w:t xml:space="preserve"> Define SPA and Its Benefits: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Style w:val="Strong"/>
          <w:rFonts w:asciiTheme="minorHAnsi" w:hAnsiTheme="minorHAnsi" w:cstheme="minorHAnsi"/>
          <w:sz w:val="28"/>
          <w:szCs w:val="28"/>
        </w:rPr>
        <w:t>SPA (Single-Page Application)</w:t>
      </w:r>
      <w:r w:rsidRPr="002C2E54">
        <w:rPr>
          <w:rFonts w:asciiTheme="minorHAnsi" w:hAnsiTheme="minorHAnsi" w:cstheme="minorHAnsi"/>
          <w:sz w:val="28"/>
          <w:szCs w:val="28"/>
        </w:rPr>
        <w:t xml:space="preserve"> is a web application that loads a single HTML page and dynamically updates content without reloading the entire page.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Style w:val="Strong"/>
          <w:rFonts w:asciiTheme="minorHAnsi" w:hAnsiTheme="minorHAnsi" w:cstheme="minorHAnsi"/>
          <w:sz w:val="28"/>
          <w:szCs w:val="28"/>
        </w:rPr>
        <w:t>Benefits</w:t>
      </w:r>
      <w:r w:rsidRPr="002C2E54">
        <w:rPr>
          <w:rFonts w:asciiTheme="minorHAnsi" w:hAnsiTheme="minorHAnsi" w:cstheme="minorHAnsi"/>
          <w:sz w:val="28"/>
          <w:szCs w:val="28"/>
        </w:rPr>
        <w:t>:</w:t>
      </w:r>
    </w:p>
    <w:p w:rsidR="007E4122" w:rsidRPr="002C2E54" w:rsidRDefault="00000000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Faster navigation.</w:t>
      </w:r>
    </w:p>
    <w:p w:rsidR="007E4122" w:rsidRPr="002C2E54" w:rsidRDefault="00000000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Better user experience.</w:t>
      </w:r>
    </w:p>
    <w:p w:rsidR="007E4122" w:rsidRPr="002C2E54" w:rsidRDefault="00000000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Reduced server load.</w:t>
      </w:r>
    </w:p>
    <w:p w:rsidR="007E4122" w:rsidRPr="002C2E54" w:rsidRDefault="00000000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Efficient data usage via APIs.</w:t>
      </w:r>
    </w:p>
    <w:p w:rsidR="007E4122" w:rsidRPr="002C2E54" w:rsidRDefault="007E4122">
      <w:pPr>
        <w:rPr>
          <w:rFonts w:cstheme="minorHAnsi"/>
          <w:sz w:val="22"/>
          <w:szCs w:val="22"/>
        </w:rPr>
      </w:pPr>
    </w:p>
    <w:p w:rsidR="007E4122" w:rsidRPr="002C2E54" w:rsidRDefault="00000000">
      <w:pPr>
        <w:pStyle w:val="Heading3"/>
        <w:rPr>
          <w:rFonts w:asciiTheme="minorHAnsi" w:hAnsiTheme="minorHAnsi" w:cstheme="minorHAnsi" w:hint="default"/>
          <w:sz w:val="28"/>
          <w:szCs w:val="28"/>
        </w:rPr>
      </w:pPr>
      <w:r w:rsidRPr="002C2E54">
        <w:rPr>
          <w:rFonts w:asciiTheme="minorHAnsi" w:hAnsiTheme="minorHAnsi" w:cstheme="minorHAnsi" w:hint="default"/>
          <w:sz w:val="28"/>
          <w:szCs w:val="28"/>
        </w:rPr>
        <w:t>Define React and Identify Its Working: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Style w:val="Strong"/>
          <w:rFonts w:asciiTheme="minorHAnsi" w:hAnsiTheme="minorHAnsi" w:cstheme="minorHAnsi"/>
          <w:sz w:val="28"/>
          <w:szCs w:val="28"/>
        </w:rPr>
        <w:t>React</w:t>
      </w:r>
      <w:r w:rsidRPr="002C2E54">
        <w:rPr>
          <w:rFonts w:asciiTheme="minorHAnsi" w:hAnsiTheme="minorHAnsi" w:cstheme="minorHAnsi"/>
          <w:sz w:val="28"/>
          <w:szCs w:val="28"/>
        </w:rPr>
        <w:t xml:space="preserve"> is a JavaScript library developed by Facebook for building user interfaces, especially SPAs.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Style w:val="Strong"/>
          <w:rFonts w:asciiTheme="minorHAnsi" w:hAnsiTheme="minorHAnsi" w:cstheme="minorHAnsi"/>
          <w:sz w:val="28"/>
          <w:szCs w:val="28"/>
        </w:rPr>
        <w:t>How it works</w:t>
      </w:r>
      <w:r w:rsidRPr="002C2E54">
        <w:rPr>
          <w:rFonts w:asciiTheme="minorHAnsi" w:hAnsiTheme="minorHAnsi" w:cstheme="minorHAnsi"/>
          <w:sz w:val="28"/>
          <w:szCs w:val="28"/>
        </w:rPr>
        <w:t>:</w:t>
      </w:r>
    </w:p>
    <w:p w:rsidR="007E4122" w:rsidRPr="002C2E54" w:rsidRDefault="00000000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Uses components for modular UI building.</w:t>
      </w:r>
    </w:p>
    <w:p w:rsidR="007E4122" w:rsidRPr="002C2E54" w:rsidRDefault="00000000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lastRenderedPageBreak/>
        <w:t>Employs a Virtual DOM to update only the changed parts of a page.</w:t>
      </w:r>
    </w:p>
    <w:p w:rsidR="007E4122" w:rsidRPr="002C2E54" w:rsidRDefault="00000000">
      <w:pPr>
        <w:pStyle w:val="NormalWeb"/>
        <w:ind w:left="144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React uses JSX to write HTML-like code in JavaScript.</w:t>
      </w:r>
    </w:p>
    <w:p w:rsidR="007E4122" w:rsidRPr="002C2E54" w:rsidRDefault="00000000">
      <w:pPr>
        <w:pStyle w:val="Heading3"/>
        <w:rPr>
          <w:rFonts w:asciiTheme="minorHAnsi" w:hAnsiTheme="minorHAnsi" w:cstheme="minorHAnsi" w:hint="default"/>
          <w:sz w:val="28"/>
          <w:szCs w:val="28"/>
        </w:rPr>
      </w:pPr>
      <w:r w:rsidRPr="002C2E54">
        <w:rPr>
          <w:rFonts w:asciiTheme="minorHAnsi" w:hAnsiTheme="minorHAnsi" w:cstheme="minorHAnsi" w:hint="default"/>
          <w:sz w:val="28"/>
          <w:szCs w:val="28"/>
        </w:rPr>
        <w:t>Differences between SPA and MPA: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7"/>
        <w:gridCol w:w="3398"/>
        <w:gridCol w:w="4164"/>
      </w:tblGrid>
      <w:tr w:rsidR="002C2E54" w:rsidRPr="002C2E54">
        <w:trPr>
          <w:trHeight w:val="406"/>
          <w:tblHeader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7E4122" w:rsidRPr="002C2E54" w:rsidRDefault="0000000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C2E54">
              <w:rPr>
                <w:rFonts w:eastAsia="SimSun" w:cstheme="minorHAnsi"/>
                <w:b/>
                <w:bCs/>
                <w:sz w:val="28"/>
                <w:szCs w:val="28"/>
                <w:lang w:bidi="ar"/>
              </w:rPr>
              <w:t>Feature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7E4122" w:rsidRPr="002C2E54" w:rsidRDefault="0000000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C2E54">
              <w:rPr>
                <w:rFonts w:eastAsia="SimSun" w:cstheme="minorHAnsi"/>
                <w:b/>
                <w:bCs/>
                <w:sz w:val="28"/>
                <w:szCs w:val="28"/>
                <w:lang w:bidi="ar"/>
              </w:rPr>
              <w:t>SPA (Single-Page)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7E4122" w:rsidRPr="002C2E54" w:rsidRDefault="00000000">
            <w:pPr>
              <w:jc w:val="center"/>
              <w:rPr>
                <w:rFonts w:cstheme="minorHAnsi"/>
                <w:b/>
                <w:bCs/>
                <w:sz w:val="22"/>
                <w:szCs w:val="22"/>
              </w:rPr>
            </w:pPr>
            <w:r w:rsidRPr="002C2E54">
              <w:rPr>
                <w:rFonts w:eastAsia="SimSun" w:cstheme="minorHAnsi"/>
                <w:b/>
                <w:bCs/>
                <w:sz w:val="28"/>
                <w:szCs w:val="28"/>
                <w:lang w:bidi="ar"/>
              </w:rPr>
              <w:t>MPA (Multi-Page)</w:t>
            </w:r>
          </w:p>
        </w:tc>
      </w:tr>
      <w:tr w:rsidR="002C2E54" w:rsidRPr="002C2E54">
        <w:trPr>
          <w:trHeight w:val="464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Page Load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Initial load, then content updates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Full page loads for every request</w:t>
            </w:r>
          </w:p>
        </w:tc>
      </w:tr>
      <w:tr w:rsidR="002C2E54" w:rsidRPr="002C2E54">
        <w:trPr>
          <w:trHeight w:val="363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Speed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Faster after first load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Slower due to full reloads</w:t>
            </w:r>
          </w:p>
        </w:tc>
      </w:tr>
      <w:tr w:rsidR="002C2E54" w:rsidRPr="002C2E54">
        <w:trPr>
          <w:trHeight w:val="507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Development Focus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Frontend-heavy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Backend + Frontend combined</w:t>
            </w:r>
          </w:p>
        </w:tc>
      </w:tr>
      <w:tr w:rsidR="002C2E54" w:rsidRPr="002C2E54">
        <w:trPr>
          <w:trHeight w:val="725"/>
          <w:tblCellSpacing w:w="15" w:type="dxa"/>
        </w:trPr>
        <w:tc>
          <w:tcPr>
            <w:tcW w:w="2312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Examples</w:t>
            </w:r>
          </w:p>
        </w:tc>
        <w:tc>
          <w:tcPr>
            <w:tcW w:w="3368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Gmail, Facebook</w:t>
            </w:r>
          </w:p>
        </w:tc>
        <w:tc>
          <w:tcPr>
            <w:tcW w:w="4119" w:type="dxa"/>
            <w:shd w:val="clear" w:color="auto" w:fill="auto"/>
            <w:vAlign w:val="center"/>
          </w:tcPr>
          <w:p w:rsidR="007E4122" w:rsidRPr="002C2E54" w:rsidRDefault="00000000">
            <w:pPr>
              <w:rPr>
                <w:rFonts w:cstheme="minorHAnsi"/>
                <w:sz w:val="22"/>
                <w:szCs w:val="22"/>
              </w:rPr>
            </w:pPr>
            <w:r w:rsidRPr="002C2E54">
              <w:rPr>
                <w:rFonts w:eastAsia="SimSun" w:cstheme="minorHAnsi"/>
                <w:sz w:val="28"/>
                <w:szCs w:val="28"/>
                <w:lang w:bidi="ar"/>
              </w:rPr>
              <w:t>Amazon, Wikipedia</w:t>
            </w:r>
          </w:p>
        </w:tc>
      </w:tr>
    </w:tbl>
    <w:p w:rsidR="007E4122" w:rsidRPr="002C2E54" w:rsidRDefault="007E4122">
      <w:pPr>
        <w:rPr>
          <w:rFonts w:cstheme="minorHAnsi"/>
          <w:sz w:val="22"/>
          <w:szCs w:val="22"/>
        </w:rPr>
      </w:pPr>
    </w:p>
    <w:p w:rsidR="007E4122" w:rsidRPr="002C2E54" w:rsidRDefault="00000000">
      <w:pPr>
        <w:pStyle w:val="Heading3"/>
        <w:rPr>
          <w:rFonts w:asciiTheme="minorHAnsi" w:hAnsiTheme="minorHAnsi" w:cstheme="minorHAnsi" w:hint="default"/>
          <w:sz w:val="28"/>
          <w:szCs w:val="28"/>
        </w:rPr>
      </w:pPr>
      <w:r w:rsidRPr="002C2E54">
        <w:rPr>
          <w:rFonts w:asciiTheme="minorHAnsi" w:hAnsiTheme="minorHAnsi" w:cstheme="minorHAnsi" w:hint="default"/>
          <w:sz w:val="28"/>
          <w:szCs w:val="28"/>
        </w:rPr>
        <w:t>Pros &amp; Cons of Single-Page Applications:</w:t>
      </w:r>
    </w:p>
    <w:p w:rsidR="007E4122" w:rsidRPr="002C2E54" w:rsidRDefault="0000000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C2E54">
        <w:rPr>
          <w:rStyle w:val="Strong"/>
          <w:rFonts w:asciiTheme="minorHAnsi" w:hAnsiTheme="minorHAnsi" w:cstheme="minorHAnsi"/>
          <w:sz w:val="28"/>
          <w:szCs w:val="28"/>
        </w:rPr>
        <w:t>Pros</w:t>
      </w:r>
      <w:r w:rsidRPr="002C2E54">
        <w:rPr>
          <w:rFonts w:asciiTheme="minorHAnsi" w:hAnsiTheme="minorHAnsi" w:cstheme="minorHAnsi"/>
          <w:sz w:val="28"/>
          <w:szCs w:val="28"/>
        </w:rPr>
        <w:t>: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Improved performance.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Seamless user experience.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Easy to debug with browser tools.</w:t>
      </w:r>
    </w:p>
    <w:p w:rsidR="007E4122" w:rsidRPr="002C2E54" w:rsidRDefault="0000000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C2E54">
        <w:rPr>
          <w:rStyle w:val="Strong"/>
          <w:rFonts w:asciiTheme="minorHAnsi" w:hAnsiTheme="minorHAnsi" w:cstheme="minorHAnsi"/>
          <w:sz w:val="28"/>
          <w:szCs w:val="28"/>
        </w:rPr>
        <w:t>Cons</w:t>
      </w:r>
      <w:r w:rsidRPr="002C2E54">
        <w:rPr>
          <w:rFonts w:asciiTheme="minorHAnsi" w:hAnsiTheme="minorHAnsi" w:cstheme="minorHAnsi"/>
          <w:sz w:val="28"/>
          <w:szCs w:val="28"/>
        </w:rPr>
        <w:t>: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Initial load might be large.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SEO challenges.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Requires JavaScript enabled.</w:t>
      </w:r>
    </w:p>
    <w:p w:rsidR="007E4122" w:rsidRPr="002C2E54" w:rsidRDefault="00000000">
      <w:pPr>
        <w:pStyle w:val="Heading3"/>
        <w:rPr>
          <w:rFonts w:asciiTheme="minorHAnsi" w:hAnsiTheme="minorHAnsi" w:cstheme="minorHAnsi" w:hint="default"/>
          <w:sz w:val="28"/>
          <w:szCs w:val="28"/>
        </w:rPr>
      </w:pPr>
      <w:r w:rsidRPr="002C2E54">
        <w:rPr>
          <w:rFonts w:asciiTheme="minorHAnsi" w:hAnsiTheme="minorHAnsi" w:cstheme="minorHAnsi" w:hint="default"/>
          <w:sz w:val="28"/>
          <w:szCs w:val="28"/>
        </w:rPr>
        <w:t>Explain About React: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React is a declarative, component-based JavaScript library.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It allows developers to build reusable UI components.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Supports efficient updates using Virtual DOM.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Ideal for building modern web apps.</w:t>
      </w:r>
    </w:p>
    <w:p w:rsidR="007E4122" w:rsidRPr="002C2E54" w:rsidRDefault="007E4122">
      <w:pPr>
        <w:rPr>
          <w:rFonts w:cstheme="minorHAnsi"/>
          <w:sz w:val="22"/>
          <w:szCs w:val="22"/>
        </w:rPr>
      </w:pPr>
    </w:p>
    <w:p w:rsidR="007E4122" w:rsidRPr="002C2E54" w:rsidRDefault="007E4122">
      <w:pPr>
        <w:rPr>
          <w:rFonts w:cstheme="minorHAnsi"/>
          <w:sz w:val="22"/>
          <w:szCs w:val="22"/>
        </w:rPr>
      </w:pPr>
    </w:p>
    <w:p w:rsidR="007E4122" w:rsidRPr="002C2E54" w:rsidRDefault="00000000">
      <w:pPr>
        <w:pStyle w:val="Heading3"/>
        <w:rPr>
          <w:rFonts w:asciiTheme="minorHAnsi" w:hAnsiTheme="minorHAnsi" w:cstheme="minorHAnsi" w:hint="default"/>
          <w:sz w:val="28"/>
          <w:szCs w:val="28"/>
        </w:rPr>
      </w:pPr>
      <w:r w:rsidRPr="002C2E54">
        <w:rPr>
          <w:rFonts w:asciiTheme="minorHAnsi" w:hAnsiTheme="minorHAnsi" w:cstheme="minorHAnsi" w:hint="default"/>
          <w:sz w:val="28"/>
          <w:szCs w:val="28"/>
        </w:rPr>
        <w:lastRenderedPageBreak/>
        <w:t>Define Virtual DOM: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Virtual DOM is a lightweight copy of the actual DOM.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React updates the Virtual DOM first and then syncs it with the real DOM.</w:t>
      </w:r>
    </w:p>
    <w:p w:rsid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It minimizes direct DOM manipulation, boosting performance.</w:t>
      </w:r>
    </w:p>
    <w:p w:rsidR="002C2E54" w:rsidRPr="002C2E54" w:rsidRDefault="002C2E54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7E4122" w:rsidRPr="002C2E54" w:rsidRDefault="00000000">
      <w:pPr>
        <w:pStyle w:val="Heading3"/>
        <w:rPr>
          <w:rFonts w:asciiTheme="minorHAnsi" w:hAnsiTheme="minorHAnsi" w:cstheme="minorHAnsi" w:hint="default"/>
          <w:sz w:val="28"/>
          <w:szCs w:val="28"/>
        </w:rPr>
      </w:pPr>
      <w:r w:rsidRPr="002C2E54">
        <w:rPr>
          <w:rFonts w:asciiTheme="minorHAnsi" w:hAnsiTheme="minorHAnsi" w:cstheme="minorHAnsi" w:hint="default"/>
          <w:sz w:val="28"/>
          <w:szCs w:val="28"/>
        </w:rPr>
        <w:t>Features of React: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Component-Based Architecture.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Virtual DOM.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Unidirectional Data Flow.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JSX Syntax.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Reusable Components.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Fast Rendering.</w:t>
      </w:r>
    </w:p>
    <w:p w:rsidR="007E4122" w:rsidRPr="002C2E54" w:rsidRDefault="00000000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sz w:val="28"/>
          <w:szCs w:val="28"/>
        </w:rPr>
        <w:t>Large Community Support.</w:t>
      </w:r>
    </w:p>
    <w:p w:rsidR="007E4122" w:rsidRPr="002C2E54" w:rsidRDefault="007E4122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</w:p>
    <w:p w:rsidR="007E4122" w:rsidRPr="002C2E54" w:rsidRDefault="0000000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114300" distR="114300">
            <wp:extent cx="6537960" cy="3333115"/>
            <wp:effectExtent l="0" t="0" r="0" b="4445"/>
            <wp:docPr id="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33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22" w:rsidRPr="002C2E54" w:rsidRDefault="007E4122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E4122" w:rsidRPr="002C2E54" w:rsidRDefault="007E4122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E4122" w:rsidRPr="002C2E54" w:rsidRDefault="007E4122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E4122" w:rsidRPr="002C2E54" w:rsidRDefault="007E4122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:rsidR="007E4122" w:rsidRPr="002C2E54" w:rsidRDefault="0000000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114300" distR="114300">
            <wp:extent cx="6537960" cy="3373120"/>
            <wp:effectExtent l="0" t="0" r="0" b="10160"/>
            <wp:docPr id="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22" w:rsidRPr="002C2E54" w:rsidRDefault="0000000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114300" distR="114300">
            <wp:extent cx="6548120" cy="3474085"/>
            <wp:effectExtent l="0" t="0" r="5080" b="635"/>
            <wp:docPr id="9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8120" cy="3474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22" w:rsidRPr="002C2E54" w:rsidRDefault="0000000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noProof/>
          <w:sz w:val="28"/>
          <w:szCs w:val="28"/>
        </w:rPr>
        <w:lastRenderedPageBreak/>
        <w:drawing>
          <wp:inline distT="0" distB="0" distL="114300" distR="114300">
            <wp:extent cx="6551930" cy="2632710"/>
            <wp:effectExtent l="0" t="0" r="1270" b="3810"/>
            <wp:docPr id="10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2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263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22" w:rsidRPr="002C2E54" w:rsidRDefault="00000000">
      <w:pPr>
        <w:pStyle w:val="NormalWeb"/>
        <w:rPr>
          <w:rFonts w:asciiTheme="minorHAnsi" w:hAnsiTheme="minorHAnsi" w:cstheme="minorHAnsi"/>
          <w:sz w:val="28"/>
          <w:szCs w:val="28"/>
        </w:rPr>
      </w:pPr>
      <w:r w:rsidRPr="002C2E54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114300" distR="114300">
            <wp:extent cx="6543675" cy="3679190"/>
            <wp:effectExtent l="0" t="0" r="9525" b="8890"/>
            <wp:docPr id="11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67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122" w:rsidRPr="002C2E54" w:rsidRDefault="007E4122">
      <w:pPr>
        <w:rPr>
          <w:rFonts w:cstheme="minorHAnsi"/>
          <w:sz w:val="22"/>
          <w:szCs w:val="22"/>
        </w:rPr>
      </w:pPr>
    </w:p>
    <w:p w:rsidR="007E4122" w:rsidRPr="002C2E54" w:rsidRDefault="007E4122">
      <w:pPr>
        <w:rPr>
          <w:rFonts w:cstheme="minorHAnsi"/>
          <w:sz w:val="22"/>
          <w:szCs w:val="22"/>
        </w:rPr>
      </w:pPr>
    </w:p>
    <w:sectPr w:rsidR="007E4122" w:rsidRPr="002C2E54">
      <w:pgSz w:w="11906" w:h="16838"/>
      <w:pgMar w:top="794" w:right="794" w:bottom="794" w:left="794" w:header="720" w:footer="720" w:gutter="0"/>
      <w:pgBorders>
        <w:top w:val="single" w:sz="8" w:space="1" w:color="auto"/>
        <w:left w:val="single" w:sz="8" w:space="4" w:color="auto"/>
        <w:bottom w:val="single" w:sz="8" w:space="1" w:color="auto"/>
        <w:right w:val="single" w:sz="8" w:space="4" w:color="auto"/>
      </w:pgBorders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740A6C14"/>
    <w:multiLevelType w:val="hybridMultilevel"/>
    <w:tmpl w:val="1148580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426543">
    <w:abstractNumId w:val="9"/>
  </w:num>
  <w:num w:numId="2" w16cid:durableId="342441348">
    <w:abstractNumId w:val="7"/>
  </w:num>
  <w:num w:numId="3" w16cid:durableId="1386224498">
    <w:abstractNumId w:val="6"/>
  </w:num>
  <w:num w:numId="4" w16cid:durableId="256325486">
    <w:abstractNumId w:val="5"/>
  </w:num>
  <w:num w:numId="5" w16cid:durableId="1680427625">
    <w:abstractNumId w:val="4"/>
  </w:num>
  <w:num w:numId="6" w16cid:durableId="1858109042">
    <w:abstractNumId w:val="8"/>
  </w:num>
  <w:num w:numId="7" w16cid:durableId="310909456">
    <w:abstractNumId w:val="3"/>
  </w:num>
  <w:num w:numId="8" w16cid:durableId="2045641004">
    <w:abstractNumId w:val="2"/>
  </w:num>
  <w:num w:numId="9" w16cid:durableId="333650938">
    <w:abstractNumId w:val="1"/>
  </w:num>
  <w:num w:numId="10" w16cid:durableId="557395405">
    <w:abstractNumId w:val="0"/>
  </w:num>
  <w:num w:numId="11" w16cid:durableId="5589055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noPunctuationKerning/>
  <w:characterSpacingControl w:val="doNotCompress"/>
  <w:compat>
    <w:spaceForUL/>
    <w:balanceSingleByteDoubleByteWidth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useFELayou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3770F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E54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7E4122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A450A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3770F6"/>
    <w:rsid w:val="2003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B7112F"/>
  <w15:docId w15:val="{7744A563-2AA8-4401-B742-830263B5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1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annotation text" w:qFormat="0"/>
    <w:lsdException w:name="caption" w:semiHidden="1" w:unhideWhenUsed="1"/>
    <w:lsdException w:name="annotation reference" w:qFormat="0"/>
    <w:lsdException w:name="Closing" w:qFormat="0"/>
    <w:lsdException w:name="Default Paragraph Font" w:semiHidden="1" w:qFormat="0"/>
    <w:lsdException w:name="Body Text" w:qFormat="0"/>
    <w:lsdException w:name="Body Text Indent" w:qFormat="0"/>
    <w:lsdException w:name="Date" w:qFormat="0"/>
    <w:lsdException w:name="Body Text First Indent" w:qFormat="0"/>
    <w:lsdException w:name="Body Text First Indent 2" w:qFormat="0"/>
    <w:lsdException w:name="Body Text 2" w:qFormat="0"/>
    <w:lsdException w:name="Body Text 3" w:qFormat="0"/>
    <w:lsdException w:name="Body Text Indent 2" w:qFormat="0"/>
    <w:lsdException w:name="Body Text Indent 3" w:qFormat="0"/>
    <w:lsdException w:name="Block Text" w:qFormat="0"/>
    <w:lsdException w:name="Document Map" w:qFormat="0"/>
    <w:lsdException w:name="HTML Top of Form" w:semiHidden="1" w:uiPriority="99" w:unhideWhenUsed="1" w:qFormat="0"/>
    <w:lsdException w:name="HTML Bottom of Form" w:semiHidden="1" w:uiPriority="99" w:unhideWhenUsed="1" w:qFormat="0"/>
    <w:lsdException w:name="Normal Table" w:semiHidden="1" w:unhideWhenUsed="1" w:qFormat="0"/>
    <w:lsdException w:name="annotation subject" w:qFormat="0"/>
    <w:lsdException w:name="No List" w:semiHidden="1" w:uiPriority="99" w:unhideWhenUsed="1" w:qFormat="0"/>
    <w:lsdException w:name="Outline List 1" w:semiHidden="1" w:uiPriority="99" w:unhideWhenUsed="1" w:qFormat="0"/>
    <w:lsdException w:name="Outline List 2" w:semiHidden="1" w:uiPriority="99" w:unhideWhenUsed="1" w:qFormat="0"/>
    <w:lsdException w:name="Outline List 3" w:semiHidden="1" w:uiPriority="99" w:unhideWhenUsed="1" w:qFormat="0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0"/>
    <w:lsdException w:name="Table Theme" w:semiHidden="1" w:unhideWhenUsed="1"/>
    <w:lsdException w:name="Placeholder Text" w:semiHidden="1" w:uiPriority="99" w:unhideWhenUsed="1" w:qFormat="0"/>
    <w:lsdException w:name="No Spacing" w:semiHidden="1" w:uiPriority="99" w:unhideWhenUsed="1" w:qFormat="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 w:qFormat="0"/>
    <w:lsdException w:name="List Paragraph" w:semiHidden="1" w:uiPriority="99" w:unhideWhenUsed="1" w:qFormat="0"/>
    <w:lsdException w:name="Quote" w:semiHidden="1" w:uiPriority="99" w:unhideWhenUsed="1" w:qFormat="0"/>
    <w:lsdException w:name="Intense Quote" w:semiHidden="1" w:uiPriority="99" w:unhideWhenUsed="1" w:qFormat="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0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iPriority="99" w:unhideWhenUsed="1" w:qFormat="0"/>
    <w:lsdException w:name="Smart Hyperlink" w:semiHidden="1" w:uiPriority="99" w:unhideWhenUsed="1" w:qFormat="0"/>
    <w:lsdException w:name="Hashtag" w:semiHidden="1" w:uiPriority="99" w:unhideWhenUsed="1" w:qFormat="0"/>
    <w:lsdException w:name="Unresolved Mention" w:semiHidden="1" w:uiPriority="99" w:unhideWhenUsed="1" w:qFormat="0"/>
    <w:lsdException w:name="Smart Link" w:semiHidden="1" w:uiPriority="99" w:unhideWhenUsed="1" w:qFormat="0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next w:val="Normal"/>
    <w:semiHidden/>
    <w:unhideWhenUsed/>
    <w:qFormat/>
    <w:pPr>
      <w:keepNext/>
      <w:keepLines/>
      <w:widowControl w:val="0"/>
      <w:spacing w:before="40" w:line="256" w:lineRule="auto"/>
      <w:outlineLvl w:val="1"/>
    </w:pPr>
    <w:rPr>
      <w:rFonts w:ascii="Calibri Light" w:hAnsi="Calibri Light"/>
      <w:b/>
      <w:bCs/>
      <w:color w:val="2E75B5"/>
      <w:sz w:val="26"/>
      <w:szCs w:val="26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Heading4">
    <w:name w:val="heading 4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semiHidden/>
    <w:unhideWhenUsed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  <w:qFormat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qFormat/>
    <w:rPr>
      <w:vertAlign w:val="superscript"/>
    </w:rPr>
  </w:style>
  <w:style w:type="paragraph" w:styleId="EndnoteText">
    <w:name w:val="endnote text"/>
    <w:basedOn w:val="Normal"/>
    <w:qFormat/>
    <w:pPr>
      <w:snapToGrid w:val="0"/>
    </w:pPr>
  </w:style>
  <w:style w:type="paragraph" w:styleId="EnvelopeAddress">
    <w:name w:val="envelope address"/>
    <w:basedOn w:val="Normal"/>
    <w:qFormat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qFormat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qFormat/>
    <w:rPr>
      <w:vertAlign w:val="superscript"/>
    </w:rPr>
  </w:style>
  <w:style w:type="paragraph" w:styleId="FootnoteText">
    <w:name w:val="footnote text"/>
    <w:basedOn w:val="Normal"/>
    <w:qFormat/>
    <w:pPr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  <w:qFormat/>
  </w:style>
  <w:style w:type="paragraph" w:styleId="HTMLAddress">
    <w:name w:val="HTML Address"/>
    <w:basedOn w:val="Normal"/>
    <w:qFormat/>
    <w:rPr>
      <w:i/>
      <w:iCs/>
    </w:rPr>
  </w:style>
  <w:style w:type="character" w:styleId="HTMLCite">
    <w:name w:val="HTML Cit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qFormat/>
    <w:rPr>
      <w:i/>
      <w:iCs/>
    </w:rPr>
  </w:style>
  <w:style w:type="character" w:styleId="HTMLKeyboard">
    <w:name w:val="HTML Keyboard"/>
    <w:basedOn w:val="DefaultParagraphFont"/>
    <w:qFormat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qFormat/>
    <w:rPr>
      <w:rFonts w:ascii="Courier New" w:hAnsi="Courier New" w:cs="Courier New"/>
    </w:rPr>
  </w:style>
  <w:style w:type="character" w:styleId="HTMLSample">
    <w:name w:val="HTML Sample"/>
    <w:basedOn w:val="DefaultParagraphFont"/>
    <w:qFormat/>
    <w:rPr>
      <w:rFonts w:ascii="Courier New" w:hAnsi="Courier New" w:cs="Courier New"/>
    </w:rPr>
  </w:style>
  <w:style w:type="character" w:styleId="HTMLTypewriter">
    <w:name w:val="HTML Typewriter"/>
    <w:basedOn w:val="DefaultParagraphFont"/>
    <w:qFormat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  <w:qFormat/>
  </w:style>
  <w:style w:type="paragraph" w:styleId="Index2">
    <w:name w:val="index 2"/>
    <w:basedOn w:val="Normal"/>
    <w:next w:val="Normal"/>
    <w:qFormat/>
    <w:pPr>
      <w:ind w:leftChars="200" w:left="200"/>
    </w:pPr>
  </w:style>
  <w:style w:type="paragraph" w:styleId="Index3">
    <w:name w:val="index 3"/>
    <w:basedOn w:val="Normal"/>
    <w:next w:val="Normal"/>
    <w:qFormat/>
    <w:pPr>
      <w:ind w:leftChars="400" w:left="400"/>
    </w:pPr>
  </w:style>
  <w:style w:type="paragraph" w:styleId="Index4">
    <w:name w:val="index 4"/>
    <w:basedOn w:val="Normal"/>
    <w:next w:val="Normal"/>
    <w:qFormat/>
    <w:pPr>
      <w:ind w:leftChars="600" w:left="600"/>
    </w:pPr>
  </w:style>
  <w:style w:type="paragraph" w:styleId="Index5">
    <w:name w:val="index 5"/>
    <w:basedOn w:val="Normal"/>
    <w:next w:val="Normal"/>
    <w:qFormat/>
    <w:pPr>
      <w:ind w:leftChars="800" w:left="800"/>
    </w:pPr>
  </w:style>
  <w:style w:type="paragraph" w:styleId="Index6">
    <w:name w:val="index 6"/>
    <w:basedOn w:val="Normal"/>
    <w:next w:val="Normal"/>
    <w:qFormat/>
    <w:pPr>
      <w:ind w:leftChars="1000" w:left="1000"/>
    </w:pPr>
  </w:style>
  <w:style w:type="paragraph" w:styleId="Index7">
    <w:name w:val="index 7"/>
    <w:basedOn w:val="Normal"/>
    <w:next w:val="Normal"/>
    <w:qFormat/>
    <w:pPr>
      <w:ind w:leftChars="1200" w:left="1200"/>
    </w:pPr>
  </w:style>
  <w:style w:type="paragraph" w:styleId="Index8">
    <w:name w:val="index 8"/>
    <w:basedOn w:val="Normal"/>
    <w:next w:val="Normal"/>
    <w:qFormat/>
    <w:pPr>
      <w:ind w:leftChars="1400" w:left="1400"/>
    </w:pPr>
  </w:style>
  <w:style w:type="paragraph" w:styleId="Index9">
    <w:name w:val="index 9"/>
    <w:basedOn w:val="Normal"/>
    <w:next w:val="Normal"/>
    <w:qFormat/>
    <w:pPr>
      <w:ind w:leftChars="1600" w:left="1600"/>
    </w:pPr>
  </w:style>
  <w:style w:type="paragraph" w:styleId="IndexHeading">
    <w:name w:val="index heading"/>
    <w:basedOn w:val="Normal"/>
    <w:next w:val="Index1"/>
    <w:qFormat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qFormat/>
    <w:pPr>
      <w:ind w:left="200" w:hangingChars="200" w:hanging="200"/>
    </w:pPr>
  </w:style>
  <w:style w:type="paragraph" w:styleId="List2">
    <w:name w:val="List 2"/>
    <w:basedOn w:val="Normal"/>
    <w:qFormat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qFormat/>
    <w:pPr>
      <w:ind w:leftChars="600" w:left="100" w:hangingChars="200" w:hanging="200"/>
    </w:pPr>
  </w:style>
  <w:style w:type="paragraph" w:styleId="List5">
    <w:name w:val="List 5"/>
    <w:basedOn w:val="Normal"/>
    <w:qFormat/>
    <w:pPr>
      <w:ind w:leftChars="800" w:left="100" w:hangingChars="200" w:hanging="200"/>
    </w:pPr>
  </w:style>
  <w:style w:type="paragraph" w:styleId="ListBullet">
    <w:name w:val="List Bullet"/>
    <w:basedOn w:val="Normal"/>
    <w:qFormat/>
    <w:pPr>
      <w:numPr>
        <w:numId w:val="1"/>
      </w:numPr>
    </w:pPr>
  </w:style>
  <w:style w:type="paragraph" w:styleId="ListBullet2">
    <w:name w:val="List Bullet 2"/>
    <w:basedOn w:val="Normal"/>
    <w:qFormat/>
    <w:pPr>
      <w:numPr>
        <w:numId w:val="2"/>
      </w:numPr>
    </w:pPr>
  </w:style>
  <w:style w:type="paragraph" w:styleId="ListBullet3">
    <w:name w:val="List Bullet 3"/>
    <w:basedOn w:val="Normal"/>
    <w:qFormat/>
    <w:pPr>
      <w:numPr>
        <w:numId w:val="3"/>
      </w:numPr>
    </w:pPr>
  </w:style>
  <w:style w:type="paragraph" w:styleId="ListBullet4">
    <w:name w:val="List Bullet 4"/>
    <w:basedOn w:val="Normal"/>
    <w:qFormat/>
    <w:pPr>
      <w:numPr>
        <w:numId w:val="4"/>
      </w:numPr>
    </w:pPr>
  </w:style>
  <w:style w:type="paragraph" w:styleId="ListBullet5">
    <w:name w:val="List Bullet 5"/>
    <w:basedOn w:val="Normal"/>
    <w:qFormat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qFormat/>
    <w:pPr>
      <w:spacing w:after="120"/>
      <w:ind w:leftChars="400" w:left="840"/>
    </w:pPr>
  </w:style>
  <w:style w:type="paragraph" w:styleId="ListContinue3">
    <w:name w:val="List Continue 3"/>
    <w:basedOn w:val="Normal"/>
    <w:qFormat/>
    <w:pPr>
      <w:spacing w:after="120"/>
      <w:ind w:leftChars="600" w:left="1260"/>
    </w:pPr>
  </w:style>
  <w:style w:type="paragraph" w:styleId="ListContinue4">
    <w:name w:val="List Continue 4"/>
    <w:basedOn w:val="Normal"/>
    <w:qFormat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qFormat/>
    <w:pPr>
      <w:numPr>
        <w:numId w:val="6"/>
      </w:numPr>
    </w:pPr>
  </w:style>
  <w:style w:type="paragraph" w:styleId="ListNumber2">
    <w:name w:val="List Number 2"/>
    <w:basedOn w:val="Normal"/>
    <w:qFormat/>
    <w:pPr>
      <w:numPr>
        <w:numId w:val="7"/>
      </w:numPr>
    </w:pPr>
  </w:style>
  <w:style w:type="paragraph" w:styleId="ListNumber3">
    <w:name w:val="List Number 3"/>
    <w:basedOn w:val="Normal"/>
    <w:qFormat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qFormat/>
    <w:pPr>
      <w:numPr>
        <w:numId w:val="10"/>
      </w:numPr>
    </w:pPr>
  </w:style>
  <w:style w:type="paragraph" w:styleId="MacroText">
    <w:name w:val="macro"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Theme="minorEastAsia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NormalIndent">
    <w:name w:val="Normal Indent"/>
    <w:basedOn w:val="Normal"/>
    <w:qFormat/>
    <w:pPr>
      <w:ind w:firstLineChars="200" w:firstLine="420"/>
    </w:pPr>
  </w:style>
  <w:style w:type="paragraph" w:styleId="NoteHeading">
    <w:name w:val="Note Heading"/>
    <w:basedOn w:val="Normal"/>
    <w:next w:val="Normal"/>
    <w:qFormat/>
    <w:pPr>
      <w:jc w:val="center"/>
    </w:pPr>
  </w:style>
  <w:style w:type="character" w:styleId="PageNumber">
    <w:name w:val="page number"/>
    <w:basedOn w:val="DefaultParagraphFont"/>
    <w:qFormat/>
  </w:style>
  <w:style w:type="paragraph" w:styleId="PlainText">
    <w:name w:val="Plain Text"/>
    <w:basedOn w:val="Normal"/>
    <w:qFormat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  <w:qFormat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qFormat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qFormat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qFormat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qFormat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qFormat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qFormat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qFormat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qFormat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qFormat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qFormat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qFormat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10">
    <w:name w:val="10"/>
    <w:rPr>
      <w:rFonts w:ascii="Calibri" w:hAnsi="Calibri" w:cs="Calibri" w:hint="default"/>
    </w:rPr>
  </w:style>
  <w:style w:type="character" w:customStyle="1" w:styleId="15">
    <w:name w:val="15"/>
    <w:rPr>
      <w:rFonts w:ascii="Calibri" w:hAnsi="Calibri" w:cs="Calibri" w:hint="default"/>
      <w:color w:val="0563C1"/>
      <w:u w:val="single"/>
    </w:rPr>
  </w:style>
  <w:style w:type="paragraph" w:customStyle="1" w:styleId="ListParagraph1">
    <w:name w:val="List Paragraph1"/>
    <w:pPr>
      <w:spacing w:after="160" w:line="256" w:lineRule="auto"/>
      <w:ind w:left="720"/>
      <w:contextualSpacing/>
    </w:pPr>
    <w:rPr>
      <w:rFonts w:ascii="Calibri" w:hAnsi="Calibri"/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nodejs.org/en/download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SHRINIDHI S S CSE</dc:creator>
  <cp:lastModifiedBy>Lenovo</cp:lastModifiedBy>
  <cp:revision>2</cp:revision>
  <dcterms:created xsi:type="dcterms:W3CDTF">2025-07-23T10:50:00Z</dcterms:created>
  <dcterms:modified xsi:type="dcterms:W3CDTF">2025-07-27T19:16:00Z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EA1A62B3E42A4E7DBD2A26C905E60606_11</vt:lpwstr>
  </property>
</Properties>
</file>