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7EEB" w:rsidRDefault="00EB7EEB">
      <w:pPr>
        <w:spacing w:before="100" w:beforeAutospacing="1" w:after="100" w:afterAutospacing="1"/>
        <w:outlineLvl w:val="0"/>
        <w:rPr>
          <w:rFonts w:ascii="Arial" w:hAnsi="Arial" w:cs="Arial"/>
          <w:b/>
          <w:sz w:val="24"/>
          <w:szCs w:val="24"/>
        </w:rPr>
      </w:pPr>
    </w:p>
    <w:p w:rsidR="00491894" w:rsidRPr="00EB7EEB" w:rsidRDefault="00000000">
      <w:pPr>
        <w:spacing w:before="100" w:beforeAutospacing="1" w:after="100" w:afterAutospacing="1"/>
        <w:outlineLvl w:val="0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b/>
          <w:sz w:val="24"/>
          <w:szCs w:val="24"/>
        </w:rPr>
        <w:t>Objectives</w:t>
      </w:r>
    </w:p>
    <w:p w:rsidR="00491894" w:rsidRPr="00EB7EEB" w:rsidRDefault="00000000">
      <w:pPr>
        <w:pStyle w:val="ListParagraph"/>
        <w:numPr>
          <w:ilvl w:val="0"/>
          <w:numId w:val="11"/>
        </w:numPr>
        <w:spacing w:line="252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>Understanding the need for styling react component</w:t>
      </w:r>
    </w:p>
    <w:p w:rsidR="00491894" w:rsidRPr="00EB7EEB" w:rsidRDefault="00000000">
      <w:pPr>
        <w:pStyle w:val="ListParagraph"/>
        <w:numPr>
          <w:ilvl w:val="0"/>
          <w:numId w:val="11"/>
        </w:numPr>
        <w:spacing w:line="252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>Working with CSS Module and inline styles</w:t>
      </w:r>
    </w:p>
    <w:p w:rsidR="00491894" w:rsidRPr="00EB7EEB" w:rsidRDefault="00491894">
      <w:pPr>
        <w:pStyle w:val="ListParagraph"/>
        <w:rPr>
          <w:rFonts w:ascii="Arial" w:hAnsi="Arial" w:cs="Arial"/>
          <w:sz w:val="24"/>
          <w:szCs w:val="24"/>
        </w:rPr>
      </w:pPr>
    </w:p>
    <w:p w:rsidR="00491894" w:rsidRDefault="00000000">
      <w:pPr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>In this hands-on lab:</w:t>
      </w:r>
    </w:p>
    <w:p w:rsidR="00EB7EEB" w:rsidRPr="00EB7EEB" w:rsidRDefault="00EB7EEB">
      <w:pPr>
        <w:rPr>
          <w:rFonts w:ascii="Arial" w:hAnsi="Arial" w:cs="Arial"/>
          <w:sz w:val="24"/>
          <w:szCs w:val="24"/>
        </w:rPr>
      </w:pPr>
    </w:p>
    <w:p w:rsidR="00491894" w:rsidRPr="00EB7EEB" w:rsidRDefault="00000000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>Style a react component</w:t>
      </w:r>
    </w:p>
    <w:p w:rsidR="00491894" w:rsidRPr="00EB7EEB" w:rsidRDefault="00000000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>Define styles using the CSS Module</w:t>
      </w:r>
    </w:p>
    <w:p w:rsidR="00491894" w:rsidRPr="00EB7EEB" w:rsidRDefault="00000000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 xml:space="preserve">Apply styles to components using </w:t>
      </w:r>
      <w:proofErr w:type="spellStart"/>
      <w:r w:rsidRPr="00EB7EEB">
        <w:rPr>
          <w:rFonts w:ascii="Arial" w:hAnsi="Arial" w:cs="Arial"/>
          <w:sz w:val="24"/>
          <w:szCs w:val="24"/>
        </w:rPr>
        <w:t>className</w:t>
      </w:r>
      <w:proofErr w:type="spellEnd"/>
      <w:r w:rsidRPr="00EB7EEB">
        <w:rPr>
          <w:rFonts w:ascii="Arial" w:hAnsi="Arial" w:cs="Arial"/>
          <w:sz w:val="24"/>
          <w:szCs w:val="24"/>
        </w:rPr>
        <w:t xml:space="preserve"> and style properties</w:t>
      </w:r>
    </w:p>
    <w:p w:rsidR="00491894" w:rsidRDefault="0049189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B7EEB" w:rsidRPr="00EB7EEB" w:rsidRDefault="00EB7EE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91894" w:rsidRPr="00EB7EEB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491894" w:rsidRPr="00EB7EEB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>Download and build the attached react application.</w:t>
      </w:r>
    </w:p>
    <w:p w:rsidR="00491894" w:rsidRPr="00EB7EEB" w:rsidRDefault="00000000">
      <w:pPr>
        <w:spacing w:line="360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object w:dxaOrig="1485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8pt" o:ole="">
            <v:imagedata r:id="rId5" o:title=""/>
          </v:shape>
          <o:OLEObject Type="Embed" ProgID="Package" ShapeID="_x0000_i1025" DrawAspect="Icon" ObjectID="_1815169216" r:id="rId6"/>
        </w:object>
      </w:r>
    </w:p>
    <w:p w:rsidR="00491894" w:rsidRPr="00EB7EEB" w:rsidRDefault="0000000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>Unzip the react application in a folder</w:t>
      </w:r>
    </w:p>
    <w:p w:rsidR="00491894" w:rsidRPr="00EB7EEB" w:rsidRDefault="0000000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>Open command prompt and switch to the react application folder</w:t>
      </w:r>
    </w:p>
    <w:p w:rsidR="00491894" w:rsidRPr="00EB7EEB" w:rsidRDefault="0000000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>Restore the node packages using the following commands</w:t>
      </w:r>
    </w:p>
    <w:p w:rsidR="00491894" w:rsidRPr="00EB7EEB" w:rsidRDefault="00000000">
      <w:pPr>
        <w:keepNext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81500" cy="520065"/>
            <wp:effectExtent l="0" t="0" r="762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94" w:rsidRPr="00EB7EEB" w:rsidRDefault="00000000">
      <w:pPr>
        <w:pStyle w:val="Caption"/>
        <w:spacing w:line="360" w:lineRule="auto"/>
        <w:ind w:left="360"/>
        <w:rPr>
          <w:sz w:val="28"/>
          <w:szCs w:val="28"/>
        </w:rPr>
      </w:pPr>
      <w:r w:rsidRPr="00EB7EEB">
        <w:rPr>
          <w:sz w:val="28"/>
          <w:szCs w:val="28"/>
        </w:rPr>
        <w:t xml:space="preserve">Figure </w:t>
      </w:r>
      <w:r w:rsidRPr="00EB7EEB">
        <w:rPr>
          <w:sz w:val="28"/>
          <w:szCs w:val="28"/>
        </w:rPr>
        <w:fldChar w:fldCharType="begin"/>
      </w:r>
      <w:r w:rsidRPr="00EB7EEB">
        <w:rPr>
          <w:sz w:val="28"/>
          <w:szCs w:val="28"/>
        </w:rPr>
        <w:instrText xml:space="preserve"> SEQ Figure \* ARABIC </w:instrText>
      </w:r>
      <w:r w:rsidRPr="00EB7EEB">
        <w:rPr>
          <w:sz w:val="28"/>
          <w:szCs w:val="28"/>
        </w:rPr>
        <w:fldChar w:fldCharType="separate"/>
      </w:r>
      <w:r w:rsidRPr="00EB7EEB">
        <w:rPr>
          <w:sz w:val="28"/>
          <w:szCs w:val="28"/>
        </w:rPr>
        <w:t>1</w:t>
      </w:r>
      <w:r w:rsidRPr="00EB7EEB">
        <w:rPr>
          <w:sz w:val="28"/>
          <w:szCs w:val="28"/>
        </w:rPr>
        <w:fldChar w:fldCharType="end"/>
      </w:r>
      <w:r w:rsidRPr="00EB7EEB">
        <w:rPr>
          <w:sz w:val="28"/>
          <w:szCs w:val="28"/>
        </w:rPr>
        <w:t>: Restore packages</w:t>
      </w:r>
    </w:p>
    <w:p w:rsidR="00491894" w:rsidRPr="00EB7EEB" w:rsidRDefault="0000000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>Open the application using VS Code</w:t>
      </w:r>
    </w:p>
    <w:p w:rsidR="00491894" w:rsidRPr="00EB7EEB" w:rsidRDefault="0000000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>Create a new CSS Module in a file called “CohortDetails.module.css”</w:t>
      </w:r>
    </w:p>
    <w:p w:rsidR="00491894" w:rsidRPr="00EB7EEB" w:rsidRDefault="0000000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 xml:space="preserve">Define a </w:t>
      </w:r>
      <w:proofErr w:type="spellStart"/>
      <w:r w:rsidRPr="00EB7EEB">
        <w:rPr>
          <w:rFonts w:ascii="Arial" w:hAnsi="Arial" w:cs="Arial"/>
          <w:sz w:val="24"/>
          <w:szCs w:val="24"/>
        </w:rPr>
        <w:t>css</w:t>
      </w:r>
      <w:proofErr w:type="spellEnd"/>
      <w:r w:rsidRPr="00EB7EEB">
        <w:rPr>
          <w:rFonts w:ascii="Arial" w:hAnsi="Arial" w:cs="Arial"/>
          <w:sz w:val="24"/>
          <w:szCs w:val="24"/>
        </w:rPr>
        <w:t xml:space="preserve"> class with the name as “box” with following properties</w:t>
      </w:r>
    </w:p>
    <w:p w:rsidR="00491894" w:rsidRPr="00EB7EEB" w:rsidRDefault="00000000">
      <w:pPr>
        <w:pStyle w:val="ListParagraph"/>
        <w:spacing w:line="360" w:lineRule="auto"/>
        <w:ind w:left="1080"/>
        <w:rPr>
          <w:rFonts w:ascii="Arial" w:hAnsi="Arial" w:cs="Arial"/>
          <w:i/>
          <w:sz w:val="24"/>
          <w:szCs w:val="24"/>
        </w:rPr>
      </w:pPr>
      <w:r w:rsidRPr="00EB7EEB">
        <w:rPr>
          <w:rFonts w:ascii="Arial" w:hAnsi="Arial" w:cs="Arial"/>
          <w:i/>
          <w:sz w:val="24"/>
          <w:szCs w:val="24"/>
        </w:rPr>
        <w:t>Width = 300px;</w:t>
      </w:r>
    </w:p>
    <w:p w:rsidR="00491894" w:rsidRPr="00EB7EEB" w:rsidRDefault="00000000">
      <w:pPr>
        <w:pStyle w:val="ListParagraph"/>
        <w:spacing w:line="360" w:lineRule="auto"/>
        <w:ind w:left="1080"/>
        <w:rPr>
          <w:rFonts w:ascii="Arial" w:hAnsi="Arial" w:cs="Arial"/>
          <w:i/>
          <w:sz w:val="24"/>
          <w:szCs w:val="24"/>
        </w:rPr>
      </w:pPr>
      <w:r w:rsidRPr="00EB7EEB">
        <w:rPr>
          <w:rFonts w:ascii="Arial" w:hAnsi="Arial" w:cs="Arial"/>
          <w:i/>
          <w:sz w:val="24"/>
          <w:szCs w:val="24"/>
        </w:rPr>
        <w:t>Display = inline block;</w:t>
      </w:r>
    </w:p>
    <w:p w:rsidR="00491894" w:rsidRPr="00EB7EEB" w:rsidRDefault="00000000">
      <w:pPr>
        <w:pStyle w:val="ListParagraph"/>
        <w:spacing w:line="360" w:lineRule="auto"/>
        <w:ind w:left="1080"/>
        <w:rPr>
          <w:rFonts w:ascii="Arial" w:hAnsi="Arial" w:cs="Arial"/>
          <w:i/>
          <w:sz w:val="24"/>
          <w:szCs w:val="24"/>
        </w:rPr>
      </w:pPr>
      <w:r w:rsidRPr="00EB7EEB">
        <w:rPr>
          <w:rFonts w:ascii="Arial" w:hAnsi="Arial" w:cs="Arial"/>
          <w:i/>
          <w:sz w:val="24"/>
          <w:szCs w:val="24"/>
        </w:rPr>
        <w:t>Overall 10px margin</w:t>
      </w:r>
    </w:p>
    <w:p w:rsidR="00491894" w:rsidRPr="00EB7EEB" w:rsidRDefault="00000000">
      <w:pPr>
        <w:pStyle w:val="ListParagraph"/>
        <w:spacing w:line="360" w:lineRule="auto"/>
        <w:ind w:left="1080"/>
        <w:rPr>
          <w:rFonts w:ascii="Arial" w:hAnsi="Arial" w:cs="Arial"/>
          <w:i/>
          <w:sz w:val="24"/>
          <w:szCs w:val="24"/>
        </w:rPr>
      </w:pPr>
      <w:r w:rsidRPr="00EB7EEB">
        <w:rPr>
          <w:rFonts w:ascii="Arial" w:hAnsi="Arial" w:cs="Arial"/>
          <w:i/>
          <w:sz w:val="24"/>
          <w:szCs w:val="24"/>
        </w:rPr>
        <w:t>Top and bottom padding as 10px</w:t>
      </w:r>
    </w:p>
    <w:p w:rsidR="00491894" w:rsidRPr="00EB7EEB" w:rsidRDefault="00000000">
      <w:pPr>
        <w:pStyle w:val="ListParagraph"/>
        <w:spacing w:line="360" w:lineRule="auto"/>
        <w:ind w:left="1080"/>
        <w:rPr>
          <w:rFonts w:ascii="Arial" w:hAnsi="Arial" w:cs="Arial"/>
          <w:i/>
          <w:sz w:val="24"/>
          <w:szCs w:val="24"/>
        </w:rPr>
      </w:pPr>
      <w:r w:rsidRPr="00EB7EEB">
        <w:rPr>
          <w:rFonts w:ascii="Arial" w:hAnsi="Arial" w:cs="Arial"/>
          <w:i/>
          <w:sz w:val="24"/>
          <w:szCs w:val="24"/>
        </w:rPr>
        <w:t>Left and right padding as 20px</w:t>
      </w:r>
    </w:p>
    <w:p w:rsidR="00491894" w:rsidRPr="00EB7EEB" w:rsidRDefault="00000000">
      <w:pPr>
        <w:pStyle w:val="ListParagraph"/>
        <w:spacing w:line="360" w:lineRule="auto"/>
        <w:ind w:left="1080"/>
        <w:rPr>
          <w:rFonts w:ascii="Arial" w:hAnsi="Arial" w:cs="Arial"/>
          <w:i/>
          <w:sz w:val="24"/>
          <w:szCs w:val="24"/>
        </w:rPr>
      </w:pPr>
      <w:r w:rsidRPr="00EB7EEB">
        <w:rPr>
          <w:rFonts w:ascii="Arial" w:hAnsi="Arial" w:cs="Arial"/>
          <w:i/>
          <w:sz w:val="24"/>
          <w:szCs w:val="24"/>
        </w:rPr>
        <w:t xml:space="preserve">1 </w:t>
      </w:r>
      <w:proofErr w:type="spellStart"/>
      <w:r w:rsidRPr="00EB7EEB">
        <w:rPr>
          <w:rFonts w:ascii="Arial" w:hAnsi="Arial" w:cs="Arial"/>
          <w:i/>
          <w:sz w:val="24"/>
          <w:szCs w:val="24"/>
        </w:rPr>
        <w:t>px</w:t>
      </w:r>
      <w:proofErr w:type="spellEnd"/>
      <w:r w:rsidRPr="00EB7EEB">
        <w:rPr>
          <w:rFonts w:ascii="Arial" w:hAnsi="Arial" w:cs="Arial"/>
          <w:i/>
          <w:sz w:val="24"/>
          <w:szCs w:val="24"/>
        </w:rPr>
        <w:t xml:space="preserve"> border in black color</w:t>
      </w:r>
    </w:p>
    <w:p w:rsidR="00491894" w:rsidRPr="00EB7EEB" w:rsidRDefault="00000000">
      <w:pPr>
        <w:pStyle w:val="ListParagraph"/>
        <w:spacing w:line="360" w:lineRule="auto"/>
        <w:ind w:left="1080"/>
        <w:rPr>
          <w:rFonts w:ascii="Arial" w:hAnsi="Arial" w:cs="Arial"/>
          <w:i/>
          <w:sz w:val="24"/>
          <w:szCs w:val="24"/>
        </w:rPr>
      </w:pPr>
      <w:r w:rsidRPr="00EB7EEB">
        <w:rPr>
          <w:rFonts w:ascii="Arial" w:hAnsi="Arial" w:cs="Arial"/>
          <w:i/>
          <w:sz w:val="24"/>
          <w:szCs w:val="24"/>
        </w:rPr>
        <w:t>A border radius of 10px</w:t>
      </w:r>
    </w:p>
    <w:p w:rsidR="00491894" w:rsidRPr="00EB7EEB" w:rsidRDefault="0000000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 xml:space="preserve">Define a </w:t>
      </w:r>
      <w:proofErr w:type="spellStart"/>
      <w:r w:rsidRPr="00EB7EEB">
        <w:rPr>
          <w:rFonts w:ascii="Arial" w:hAnsi="Arial" w:cs="Arial"/>
          <w:sz w:val="24"/>
          <w:szCs w:val="24"/>
        </w:rPr>
        <w:t>css</w:t>
      </w:r>
      <w:proofErr w:type="spellEnd"/>
      <w:r w:rsidRPr="00EB7EEB">
        <w:rPr>
          <w:rFonts w:ascii="Arial" w:hAnsi="Arial" w:cs="Arial"/>
          <w:sz w:val="24"/>
          <w:szCs w:val="24"/>
        </w:rPr>
        <w:t xml:space="preserve"> style for html &lt;dt&gt; element using tag selector. Set the font weight to 500.</w:t>
      </w:r>
    </w:p>
    <w:p w:rsidR="00491894" w:rsidRPr="00EB7EEB" w:rsidRDefault="0000000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>Open the cohort details component and import the CSS Module</w:t>
      </w:r>
    </w:p>
    <w:p w:rsidR="00491894" w:rsidRPr="00EB7EEB" w:rsidRDefault="0000000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>Apply the box class to the container div</w:t>
      </w:r>
    </w:p>
    <w:p w:rsidR="00491894" w:rsidRPr="00EB7EEB" w:rsidRDefault="0000000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lastRenderedPageBreak/>
        <w:t>Define the style for &lt;h3&gt; element to use “green” color font when cohort status is “ongoing” and “blue” color in all other scenarios.</w:t>
      </w:r>
    </w:p>
    <w:p w:rsidR="00491894" w:rsidRPr="00EB7EEB" w:rsidRDefault="0000000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sz w:val="24"/>
          <w:szCs w:val="24"/>
        </w:rPr>
        <w:t>Final result should look similar to the below image</w:t>
      </w:r>
    </w:p>
    <w:p w:rsidR="00491894" w:rsidRPr="00EB7EEB" w:rsidRDefault="00491894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491894" w:rsidRPr="00EB7EEB" w:rsidRDefault="00000000">
      <w:pPr>
        <w:pStyle w:val="ListParagraph"/>
        <w:keepNext/>
        <w:ind w:left="360"/>
        <w:rPr>
          <w:rFonts w:ascii="Arial" w:hAnsi="Arial" w:cs="Arial"/>
          <w:sz w:val="24"/>
          <w:szCs w:val="24"/>
        </w:rPr>
      </w:pPr>
      <w:r w:rsidRPr="00EB7EE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94" w:rsidRPr="00EB7EEB" w:rsidRDefault="00000000">
      <w:pPr>
        <w:pStyle w:val="Caption"/>
        <w:ind w:left="360"/>
        <w:rPr>
          <w:sz w:val="28"/>
          <w:szCs w:val="28"/>
        </w:rPr>
      </w:pPr>
      <w:r w:rsidRPr="00EB7EEB">
        <w:rPr>
          <w:sz w:val="28"/>
          <w:szCs w:val="28"/>
        </w:rPr>
        <w:t xml:space="preserve">Figure </w:t>
      </w:r>
      <w:r w:rsidRPr="00EB7EEB">
        <w:rPr>
          <w:sz w:val="28"/>
          <w:szCs w:val="28"/>
        </w:rPr>
        <w:fldChar w:fldCharType="begin"/>
      </w:r>
      <w:r w:rsidRPr="00EB7EEB">
        <w:rPr>
          <w:sz w:val="28"/>
          <w:szCs w:val="28"/>
        </w:rPr>
        <w:instrText xml:space="preserve"> SEQ Figure \* ARABIC </w:instrText>
      </w:r>
      <w:r w:rsidRPr="00EB7EEB">
        <w:rPr>
          <w:sz w:val="28"/>
          <w:szCs w:val="28"/>
        </w:rPr>
        <w:fldChar w:fldCharType="separate"/>
      </w:r>
      <w:r w:rsidRPr="00EB7EEB">
        <w:rPr>
          <w:sz w:val="28"/>
          <w:szCs w:val="28"/>
        </w:rPr>
        <w:t>2</w:t>
      </w:r>
      <w:r w:rsidRPr="00EB7EEB">
        <w:rPr>
          <w:sz w:val="28"/>
          <w:szCs w:val="28"/>
        </w:rPr>
        <w:fldChar w:fldCharType="end"/>
      </w:r>
      <w:r w:rsidRPr="00EB7EEB">
        <w:rPr>
          <w:sz w:val="28"/>
          <w:szCs w:val="28"/>
        </w:rPr>
        <w:t>: Final Result</w:t>
      </w:r>
    </w:p>
    <w:p w:rsidR="00491894" w:rsidRPr="00EB7EEB" w:rsidRDefault="00491894">
      <w:pPr>
        <w:rPr>
          <w:sz w:val="24"/>
          <w:szCs w:val="24"/>
        </w:rPr>
      </w:pPr>
    </w:p>
    <w:p w:rsidR="00491894" w:rsidRPr="00EB7EEB" w:rsidRDefault="00000000">
      <w:pPr>
        <w:rPr>
          <w:sz w:val="24"/>
          <w:szCs w:val="24"/>
        </w:rPr>
      </w:pPr>
      <w:r w:rsidRPr="00EB7EEB">
        <w:rPr>
          <w:noProof/>
          <w:sz w:val="24"/>
          <w:szCs w:val="24"/>
        </w:rPr>
        <w:drawing>
          <wp:inline distT="0" distB="0" distL="114300" distR="114300">
            <wp:extent cx="6541770" cy="3335020"/>
            <wp:effectExtent l="0" t="0" r="1143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94" w:rsidRPr="00EB7EEB" w:rsidRDefault="00491894">
      <w:pPr>
        <w:rPr>
          <w:sz w:val="24"/>
          <w:szCs w:val="24"/>
        </w:rPr>
      </w:pPr>
    </w:p>
    <w:p w:rsidR="00491894" w:rsidRPr="00EB7EEB" w:rsidRDefault="00000000">
      <w:pPr>
        <w:rPr>
          <w:sz w:val="24"/>
          <w:szCs w:val="24"/>
        </w:rPr>
      </w:pPr>
      <w:r w:rsidRPr="00EB7EEB">
        <w:rPr>
          <w:noProof/>
          <w:sz w:val="24"/>
          <w:szCs w:val="24"/>
        </w:rPr>
        <w:lastRenderedPageBreak/>
        <w:drawing>
          <wp:inline distT="0" distB="0" distL="114300" distR="114300">
            <wp:extent cx="6551930" cy="3481070"/>
            <wp:effectExtent l="0" t="0" r="127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94" w:rsidRPr="00EB7EEB" w:rsidRDefault="00491894">
      <w:pPr>
        <w:rPr>
          <w:sz w:val="24"/>
          <w:szCs w:val="24"/>
        </w:rPr>
      </w:pPr>
    </w:p>
    <w:p w:rsidR="00491894" w:rsidRPr="00EB7EEB" w:rsidRDefault="00491894">
      <w:pPr>
        <w:rPr>
          <w:sz w:val="24"/>
          <w:szCs w:val="24"/>
        </w:rPr>
      </w:pPr>
    </w:p>
    <w:p w:rsidR="00491894" w:rsidRPr="00EB7EEB" w:rsidRDefault="00000000">
      <w:pPr>
        <w:rPr>
          <w:sz w:val="24"/>
          <w:szCs w:val="24"/>
        </w:rPr>
      </w:pPr>
      <w:r w:rsidRPr="00EB7EEB">
        <w:rPr>
          <w:noProof/>
          <w:sz w:val="24"/>
          <w:szCs w:val="24"/>
        </w:rPr>
        <w:drawing>
          <wp:inline distT="0" distB="0" distL="114300" distR="114300">
            <wp:extent cx="6543675" cy="3495040"/>
            <wp:effectExtent l="0" t="0" r="9525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94" w:rsidRPr="00EB7EEB" w:rsidRDefault="00491894">
      <w:pPr>
        <w:rPr>
          <w:sz w:val="24"/>
          <w:szCs w:val="24"/>
        </w:rPr>
      </w:pPr>
    </w:p>
    <w:p w:rsidR="00491894" w:rsidRPr="00EB7EEB" w:rsidRDefault="00000000">
      <w:pPr>
        <w:rPr>
          <w:sz w:val="24"/>
          <w:szCs w:val="24"/>
        </w:rPr>
      </w:pPr>
      <w:r w:rsidRPr="00EB7EEB">
        <w:rPr>
          <w:noProof/>
          <w:sz w:val="24"/>
          <w:szCs w:val="24"/>
        </w:rPr>
        <w:lastRenderedPageBreak/>
        <w:drawing>
          <wp:inline distT="0" distB="0" distL="114300" distR="114300">
            <wp:extent cx="6543675" cy="3502025"/>
            <wp:effectExtent l="0" t="0" r="9525" b="31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894" w:rsidRPr="00EB7EEB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333AB"/>
    <w:multiLevelType w:val="multilevel"/>
    <w:tmpl w:val="3A1333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050B6"/>
    <w:multiLevelType w:val="multilevel"/>
    <w:tmpl w:val="44B05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37000911">
    <w:abstractNumId w:val="9"/>
  </w:num>
  <w:num w:numId="2" w16cid:durableId="1349527531">
    <w:abstractNumId w:val="7"/>
  </w:num>
  <w:num w:numId="3" w16cid:durableId="2137017592">
    <w:abstractNumId w:val="6"/>
  </w:num>
  <w:num w:numId="4" w16cid:durableId="772825108">
    <w:abstractNumId w:val="5"/>
  </w:num>
  <w:num w:numId="5" w16cid:durableId="945119978">
    <w:abstractNumId w:val="4"/>
  </w:num>
  <w:num w:numId="6" w16cid:durableId="479886748">
    <w:abstractNumId w:val="8"/>
  </w:num>
  <w:num w:numId="7" w16cid:durableId="1051147402">
    <w:abstractNumId w:val="3"/>
  </w:num>
  <w:num w:numId="8" w16cid:durableId="1034188846">
    <w:abstractNumId w:val="2"/>
  </w:num>
  <w:num w:numId="9" w16cid:durableId="1034815282">
    <w:abstractNumId w:val="1"/>
  </w:num>
  <w:num w:numId="10" w16cid:durableId="1403867938">
    <w:abstractNumId w:val="0"/>
  </w:num>
  <w:num w:numId="11" w16cid:durableId="576398207">
    <w:abstractNumId w:val="10"/>
  </w:num>
  <w:num w:numId="12" w16cid:durableId="408046053">
    <w:abstractNumId w:val="11"/>
  </w:num>
  <w:num w:numId="13" w16cid:durableId="1382558408">
    <w:abstractNumId w:val="12"/>
  </w:num>
  <w:num w:numId="14" w16cid:durableId="19988784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3700A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1894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76EDA"/>
    <w:rsid w:val="00D92BB7"/>
    <w:rsid w:val="00DC76D2"/>
    <w:rsid w:val="00DD30ED"/>
    <w:rsid w:val="00E64C21"/>
    <w:rsid w:val="00EB7EEB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5537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52FF3"/>
  <w15:docId w15:val="{9122DBFF-01F3-4EE2-A459-280F904C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2" w:qFormat="0"/>
    <w:lsdException w:name="index 3" w:qFormat="0"/>
    <w:lsdException w:name="index 6" w:qFormat="0"/>
    <w:lsdException w:name="index 7" w:qFormat="0"/>
    <w:lsdException w:name="toc 9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page number" w:qFormat="0"/>
    <w:lsdException w:name="endnote text" w:qFormat="0"/>
    <w:lsdException w:name="List Bullet 3" w:qFormat="0"/>
    <w:lsdException w:name="Default Paragraph Font" w:semiHidden="1" w:qFormat="0"/>
    <w:lsdException w:name="Body Text" w:qFormat="0"/>
    <w:lsdException w:name="Body Text 3" w:qFormat="0"/>
    <w:lsdException w:name="Body Text Indent 2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Cite" w:qFormat="0"/>
    <w:lsdException w:name="HTML Code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 w:qFormat="0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 w:qFormat="0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 w:qFormat="0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 w:qFormat="0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 w:qFormat="0"/>
    <w:lsdException w:name="Medium List 2" w:uiPriority="66"/>
    <w:lsdException w:name="Medium Grid 1" w:uiPriority="67"/>
    <w:lsdException w:name="Medium Grid 2" w:uiPriority="68" w:qFormat="0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uiPriority="34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 w:qFormat="0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0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0"/>
    <w:lsdException w:name="Medium Shading 1 Accent 3" w:uiPriority="63"/>
    <w:lsdException w:name="Medium Shading 2 Accent 3" w:uiPriority="64"/>
    <w:lsdException w:name="Medium List 1 Accent 3" w:uiPriority="65" w:qFormat="0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0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 w:qFormat="0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0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Lenovo</cp:lastModifiedBy>
  <cp:revision>2</cp:revision>
  <dcterms:created xsi:type="dcterms:W3CDTF">2025-07-23T12:19:00Z</dcterms:created>
  <dcterms:modified xsi:type="dcterms:W3CDTF">2025-07-27T19:24:00Z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11049B7E15C14CF6B50E8EDC8786F41B_11</vt:lpwstr>
  </property>
</Properties>
</file>